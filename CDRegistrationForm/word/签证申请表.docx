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769" w:rsidRDefault="008B1769" w:rsidP="008B1769">
      <w:pPr>
        <w:snapToGrid w:val="0"/>
        <w:jc w:val="center"/>
        <w:rPr>
          <w:rFonts w:ascii="方正小标宋简体" w:eastAsia="方正小标宋简体" w:hAnsi="宋体"/>
          <w:bCs/>
          <w:snapToGrid w:val="0"/>
          <w:sz w:val="24"/>
          <w:szCs w:val="24"/>
        </w:rPr>
      </w:pPr>
      <w:r>
        <w:rPr>
          <w:rFonts w:ascii="方正小标宋简体" w:eastAsia="方正小标宋简体" w:hint="eastAsia"/>
          <w:bCs/>
          <w:snapToGrid w:val="0"/>
          <w:sz w:val="48"/>
          <w:szCs w:val="36"/>
        </w:rPr>
        <w:t>外国人签证证件申请表</w:t>
      </w:r>
    </w:p>
    <w:p w:rsidR="008B1769" w:rsidRDefault="008B1769" w:rsidP="008B1769">
      <w:pPr>
        <w:snapToGrid w:val="0"/>
        <w:jc w:val="center"/>
        <w:rPr>
          <w:rFonts w:hint="eastAsia"/>
          <w:b/>
          <w:bCs/>
          <w:snapToGrid w:val="0"/>
          <w:sz w:val="24"/>
          <w:szCs w:val="21"/>
        </w:rPr>
      </w:pPr>
      <w:r>
        <w:rPr>
          <w:b/>
          <w:bCs/>
          <w:snapToGrid w:val="0"/>
          <w:sz w:val="24"/>
          <w:szCs w:val="21"/>
        </w:rPr>
        <w:t>VISA</w:t>
      </w:r>
      <w:r>
        <w:rPr>
          <w:b/>
          <w:bCs/>
          <w:i/>
          <w:snapToGrid w:val="0"/>
          <w:sz w:val="24"/>
          <w:szCs w:val="21"/>
        </w:rPr>
        <w:t xml:space="preserve"> </w:t>
      </w:r>
      <w:r>
        <w:rPr>
          <w:b/>
          <w:bCs/>
          <w:snapToGrid w:val="0"/>
          <w:sz w:val="24"/>
          <w:szCs w:val="21"/>
        </w:rPr>
        <w:t>/ STAY PERMIT / RESIDENCE PERMIT APPLICATION FORM</w:t>
      </w:r>
    </w:p>
    <w:p w:rsidR="008B1769" w:rsidRDefault="008B1769" w:rsidP="008B1769">
      <w:pPr>
        <w:snapToGrid w:val="0"/>
        <w:jc w:val="center"/>
        <w:rPr>
          <w:snapToGrid w:val="0"/>
          <w:szCs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69pt;margin-top:9.7pt;width:99pt;height:124.8pt;z-index:251658240">
            <v:textbox>
              <w:txbxContent>
                <w:p w:rsidR="008B1769" w:rsidRDefault="008B1769" w:rsidP="008B1769">
                  <w:pPr>
                    <w:jc w:val="center"/>
                    <w:rPr>
                      <w:rFonts w:ascii="宋体" w:hAnsi="宋体"/>
                      <w:b/>
                      <w:szCs w:val="21"/>
                    </w:rPr>
                  </w:pPr>
                </w:p>
                <w:p w:rsidR="008B1769" w:rsidRDefault="008B1769" w:rsidP="008B1769">
                  <w:pPr>
                    <w:jc w:val="center"/>
                    <w:rPr>
                      <w:rFonts w:ascii="宋体" w:hAnsi="宋体" w:hint="eastAsia"/>
                      <w:b/>
                      <w:szCs w:val="21"/>
                    </w:rPr>
                  </w:pPr>
                </w:p>
                <w:p w:rsidR="008B1769" w:rsidRDefault="008B1769" w:rsidP="008B1769">
                  <w:pPr>
                    <w:jc w:val="center"/>
                    <w:rPr>
                      <w:rFonts w:ascii="宋体" w:hAnsi="宋体" w:hint="eastAsia"/>
                      <w:b/>
                      <w:szCs w:val="21"/>
                    </w:rPr>
                  </w:pPr>
                </w:p>
                <w:p w:rsidR="008B1769" w:rsidRDefault="008B1769" w:rsidP="008B1769">
                  <w:pPr>
                    <w:jc w:val="center"/>
                    <w:rPr>
                      <w:rFonts w:ascii="宋体" w:hAnsi="宋体" w:hint="eastAsia"/>
                      <w:b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>照片</w:t>
                  </w:r>
                </w:p>
                <w:p w:rsidR="008B1769" w:rsidRDefault="008B1769" w:rsidP="008B1769">
                  <w:pPr>
                    <w:jc w:val="center"/>
                    <w:rPr>
                      <w:rFonts w:ascii="宋体" w:hAnsi="宋体" w:hint="eastAsia"/>
                      <w:b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szCs w:val="21"/>
                    </w:rPr>
                    <w:t xml:space="preserve">Photo   </w:t>
                  </w:r>
                </w:p>
              </w:txbxContent>
            </v:textbox>
          </v:shape>
        </w:pict>
      </w:r>
    </w:p>
    <w:p w:rsidR="008B1769" w:rsidRDefault="008B1769" w:rsidP="008B1769">
      <w:pPr>
        <w:snapToGrid w:val="0"/>
        <w:jc w:val="center"/>
        <w:rPr>
          <w:snapToGrid w:val="0"/>
          <w:szCs w:val="21"/>
        </w:rPr>
      </w:pPr>
      <w:r>
        <w:rPr>
          <w:rFonts w:hint="eastAsia"/>
          <w:snapToGrid w:val="0"/>
          <w:szCs w:val="21"/>
        </w:rPr>
        <w:t>（请用黑色或蓝色墨水笔填写内容）</w:t>
      </w:r>
    </w:p>
    <w:p w:rsidR="008B1769" w:rsidRDefault="008B1769" w:rsidP="008B1769">
      <w:pPr>
        <w:snapToGrid w:val="0"/>
        <w:jc w:val="center"/>
        <w:rPr>
          <w:snapToGrid w:val="0"/>
          <w:szCs w:val="21"/>
        </w:rPr>
      </w:pPr>
      <w:r>
        <w:rPr>
          <w:snapToGrid w:val="0"/>
          <w:szCs w:val="21"/>
        </w:rPr>
        <w:t>Please complete the form in black or blue ink</w:t>
      </w:r>
    </w:p>
    <w:p w:rsidR="008B1769" w:rsidRDefault="008B1769" w:rsidP="008B1769">
      <w:pPr>
        <w:snapToGrid w:val="0"/>
        <w:spacing w:line="240" w:lineRule="exact"/>
        <w:rPr>
          <w:snapToGrid w:val="0"/>
          <w:szCs w:val="21"/>
        </w:rPr>
      </w:pPr>
    </w:p>
    <w:p w:rsidR="008B1769" w:rsidRDefault="008B1769" w:rsidP="008B1769">
      <w:pPr>
        <w:numPr>
          <w:ilvl w:val="0"/>
          <w:numId w:val="1"/>
        </w:numPr>
        <w:snapToGrid w:val="0"/>
        <w:spacing w:line="300" w:lineRule="exact"/>
        <w:rPr>
          <w:snapToGrid w:val="0"/>
          <w:szCs w:val="21"/>
        </w:rPr>
      </w:pPr>
      <w:r>
        <w:rPr>
          <w:rFonts w:hint="eastAsia"/>
          <w:b/>
          <w:snapToGrid w:val="0"/>
          <w:szCs w:val="21"/>
        </w:rPr>
        <w:t>姓</w:t>
      </w:r>
      <w:r>
        <w:rPr>
          <w:b/>
          <w:snapToGrid w:val="0"/>
          <w:szCs w:val="21"/>
        </w:rPr>
        <w:t xml:space="preserve"> </w:t>
      </w:r>
      <w:r>
        <w:rPr>
          <w:snapToGrid w:val="0"/>
          <w:szCs w:val="21"/>
        </w:rPr>
        <w:t xml:space="preserve">                 </w:t>
      </w:r>
      <w:r>
        <w:rPr>
          <w:rFonts w:hint="eastAsia"/>
          <w:b/>
          <w:snapToGrid w:val="0"/>
          <w:szCs w:val="21"/>
        </w:rPr>
        <w:t>名</w:t>
      </w:r>
      <w:r>
        <w:rPr>
          <w:b/>
          <w:snapToGrid w:val="0"/>
          <w:szCs w:val="21"/>
        </w:rPr>
        <w:t xml:space="preserve">                    </w:t>
      </w:r>
      <w:r>
        <w:rPr>
          <w:rFonts w:hint="eastAsia"/>
          <w:b/>
          <w:snapToGrid w:val="0"/>
          <w:szCs w:val="21"/>
        </w:rPr>
        <w:t>中文姓名</w:t>
      </w:r>
    </w:p>
    <w:p w:rsidR="008B1769" w:rsidRDefault="008B1769" w:rsidP="008B1769">
      <w:pPr>
        <w:snapToGrid w:val="0"/>
        <w:spacing w:line="300" w:lineRule="exact"/>
        <w:ind w:firstLineChars="150" w:firstLine="316"/>
        <w:rPr>
          <w:b/>
          <w:snapToGrid w:val="0"/>
          <w:szCs w:val="21"/>
        </w:rPr>
      </w:pPr>
      <w:r>
        <w:rPr>
          <w:b/>
          <w:bCs/>
          <w:snapToGrid w:val="0"/>
          <w:szCs w:val="21"/>
        </w:rPr>
        <w:t>Surname</w:t>
      </w:r>
      <w:r>
        <w:rPr>
          <w:snapToGrid w:val="0"/>
          <w:szCs w:val="21"/>
          <w:u w:val="single"/>
        </w:rPr>
        <w:t xml:space="preserve">           </w:t>
      </w:r>
      <w:r>
        <w:rPr>
          <w:bCs/>
          <w:snapToGrid w:val="0"/>
          <w:szCs w:val="21"/>
        </w:rPr>
        <w:t xml:space="preserve"> </w:t>
      </w:r>
      <w:r>
        <w:rPr>
          <w:b/>
          <w:bCs/>
          <w:snapToGrid w:val="0"/>
          <w:szCs w:val="21"/>
        </w:rPr>
        <w:t>Given name</w:t>
      </w:r>
      <w:r>
        <w:rPr>
          <w:snapToGrid w:val="0"/>
          <w:szCs w:val="21"/>
          <w:u w:val="single"/>
        </w:rPr>
        <w:t xml:space="preserve">           </w:t>
      </w:r>
      <w:r>
        <w:rPr>
          <w:snapToGrid w:val="0"/>
          <w:szCs w:val="21"/>
        </w:rPr>
        <w:t xml:space="preserve"> </w:t>
      </w:r>
      <w:r>
        <w:rPr>
          <w:b/>
          <w:bCs/>
          <w:snapToGrid w:val="0"/>
          <w:szCs w:val="21"/>
        </w:rPr>
        <w:t>Name in Chinese</w:t>
      </w:r>
      <w:r>
        <w:rPr>
          <w:bCs/>
          <w:snapToGrid w:val="0"/>
          <w:szCs w:val="21"/>
          <w:u w:val="single"/>
        </w:rPr>
        <w:t xml:space="preserve">          </w:t>
      </w:r>
    </w:p>
    <w:p w:rsidR="008B1769" w:rsidRDefault="008B1769" w:rsidP="008B1769">
      <w:pPr>
        <w:snapToGrid w:val="0"/>
        <w:spacing w:line="300" w:lineRule="exact"/>
        <w:ind w:firstLineChars="150" w:firstLine="316"/>
        <w:rPr>
          <w:snapToGrid w:val="0"/>
          <w:szCs w:val="21"/>
        </w:rPr>
      </w:pPr>
      <w:r>
        <w:rPr>
          <w:rFonts w:hint="eastAsia"/>
          <w:b/>
          <w:snapToGrid w:val="0"/>
          <w:szCs w:val="21"/>
        </w:rPr>
        <w:t>国籍</w:t>
      </w:r>
      <w:r>
        <w:rPr>
          <w:snapToGrid w:val="0"/>
          <w:szCs w:val="21"/>
        </w:rPr>
        <w:t xml:space="preserve">              </w:t>
      </w:r>
      <w:r>
        <w:rPr>
          <w:rFonts w:hint="eastAsia"/>
          <w:b/>
          <w:snapToGrid w:val="0"/>
          <w:szCs w:val="21"/>
        </w:rPr>
        <w:t>出生日期</w:t>
      </w:r>
      <w:r>
        <w:rPr>
          <w:snapToGrid w:val="0"/>
          <w:szCs w:val="21"/>
        </w:rPr>
        <w:t xml:space="preserve">      </w:t>
      </w:r>
      <w:r>
        <w:rPr>
          <w:rFonts w:hint="eastAsia"/>
          <w:snapToGrid w:val="0"/>
          <w:szCs w:val="21"/>
        </w:rPr>
        <w:t>年</w:t>
      </w:r>
      <w:r>
        <w:rPr>
          <w:snapToGrid w:val="0"/>
          <w:szCs w:val="21"/>
        </w:rPr>
        <w:t xml:space="preserve">   </w:t>
      </w:r>
      <w:r>
        <w:rPr>
          <w:rFonts w:hint="eastAsia"/>
          <w:snapToGrid w:val="0"/>
          <w:szCs w:val="21"/>
        </w:rPr>
        <w:t>月</w:t>
      </w:r>
      <w:r>
        <w:rPr>
          <w:snapToGrid w:val="0"/>
          <w:szCs w:val="21"/>
        </w:rPr>
        <w:t xml:space="preserve">  </w:t>
      </w:r>
      <w:r>
        <w:rPr>
          <w:rFonts w:hint="eastAsia"/>
          <w:snapToGrid w:val="0"/>
          <w:szCs w:val="21"/>
        </w:rPr>
        <w:t>日</w:t>
      </w:r>
      <w:r>
        <w:rPr>
          <w:snapToGrid w:val="0"/>
          <w:szCs w:val="21"/>
        </w:rPr>
        <w:t xml:space="preserve">    </w:t>
      </w:r>
      <w:r>
        <w:rPr>
          <w:rFonts w:hint="eastAsia"/>
          <w:b/>
          <w:snapToGrid w:val="0"/>
          <w:szCs w:val="21"/>
        </w:rPr>
        <w:t>出生地</w:t>
      </w:r>
      <w:r>
        <w:rPr>
          <w:snapToGrid w:val="0"/>
          <w:szCs w:val="21"/>
        </w:rPr>
        <w:t xml:space="preserve"> </w:t>
      </w:r>
    </w:p>
    <w:p w:rsidR="008B1769" w:rsidRDefault="008B1769" w:rsidP="008B1769">
      <w:pPr>
        <w:snapToGrid w:val="0"/>
        <w:spacing w:line="300" w:lineRule="exact"/>
        <w:ind w:firstLineChars="150" w:firstLine="316"/>
        <w:rPr>
          <w:bCs/>
          <w:snapToGrid w:val="0"/>
          <w:szCs w:val="21"/>
        </w:rPr>
      </w:pPr>
      <w:r>
        <w:rPr>
          <w:b/>
          <w:snapToGrid w:val="0"/>
          <w:szCs w:val="21"/>
        </w:rPr>
        <w:t>Nationality</w:t>
      </w:r>
      <w:r>
        <w:rPr>
          <w:snapToGrid w:val="0"/>
          <w:szCs w:val="21"/>
          <w:u w:val="single"/>
        </w:rPr>
        <w:t xml:space="preserve">       </w:t>
      </w:r>
      <w:r>
        <w:rPr>
          <w:snapToGrid w:val="0"/>
          <w:szCs w:val="21"/>
        </w:rPr>
        <w:t xml:space="preserve"> </w:t>
      </w:r>
      <w:r>
        <w:rPr>
          <w:b/>
          <w:snapToGrid w:val="0"/>
          <w:szCs w:val="21"/>
        </w:rPr>
        <w:t>Date of birth</w:t>
      </w:r>
      <w:r>
        <w:rPr>
          <w:snapToGrid w:val="0"/>
          <w:szCs w:val="21"/>
          <w:u w:val="single"/>
        </w:rPr>
        <w:t xml:space="preserve">     </w:t>
      </w:r>
      <w:r>
        <w:rPr>
          <w:snapToGrid w:val="0"/>
          <w:szCs w:val="21"/>
        </w:rPr>
        <w:t>Y</w:t>
      </w:r>
      <w:r>
        <w:rPr>
          <w:snapToGrid w:val="0"/>
          <w:szCs w:val="21"/>
          <w:u w:val="single"/>
        </w:rPr>
        <w:t xml:space="preserve">   </w:t>
      </w:r>
      <w:r>
        <w:rPr>
          <w:snapToGrid w:val="0"/>
          <w:szCs w:val="21"/>
        </w:rPr>
        <w:t>M</w:t>
      </w:r>
      <w:r>
        <w:rPr>
          <w:snapToGrid w:val="0"/>
          <w:szCs w:val="21"/>
          <w:u w:val="single"/>
        </w:rPr>
        <w:t xml:space="preserve">   </w:t>
      </w:r>
      <w:r>
        <w:rPr>
          <w:snapToGrid w:val="0"/>
          <w:szCs w:val="21"/>
        </w:rPr>
        <w:t>D</w:t>
      </w:r>
      <w:r>
        <w:rPr>
          <w:b/>
          <w:snapToGrid w:val="0"/>
          <w:szCs w:val="21"/>
        </w:rPr>
        <w:t xml:space="preserve">  Place of birth</w:t>
      </w:r>
      <w:r>
        <w:rPr>
          <w:snapToGrid w:val="0"/>
          <w:szCs w:val="21"/>
          <w:u w:val="single"/>
        </w:rPr>
        <w:t xml:space="preserve">         </w:t>
      </w:r>
    </w:p>
    <w:p w:rsidR="008B1769" w:rsidRDefault="008B1769" w:rsidP="008B1769">
      <w:pPr>
        <w:snapToGrid w:val="0"/>
        <w:spacing w:line="300" w:lineRule="exact"/>
        <w:ind w:firstLineChars="150" w:firstLine="316"/>
        <w:rPr>
          <w:snapToGrid w:val="0"/>
          <w:szCs w:val="21"/>
        </w:rPr>
      </w:pPr>
      <w:r>
        <w:rPr>
          <w:rFonts w:hint="eastAsia"/>
          <w:b/>
          <w:snapToGrid w:val="0"/>
          <w:szCs w:val="21"/>
        </w:rPr>
        <w:t>性别</w:t>
      </w:r>
      <w:r>
        <w:rPr>
          <w:rFonts w:hint="eastAsia"/>
          <w:snapToGrid w:val="0"/>
          <w:szCs w:val="21"/>
        </w:rPr>
        <w:t>：</w:t>
      </w:r>
      <w:r>
        <w:rPr>
          <w:snapToGrid w:val="0"/>
          <w:szCs w:val="21"/>
        </w:rPr>
        <w:t xml:space="preserve">   </w:t>
      </w:r>
      <w:r>
        <w:rPr>
          <w:rFonts w:hint="eastAsia"/>
          <w:snapToGrid w:val="0"/>
          <w:szCs w:val="21"/>
        </w:rPr>
        <w:t>男</w:t>
      </w:r>
      <w:r>
        <w:rPr>
          <w:snapToGrid w:val="0"/>
          <w:szCs w:val="21"/>
        </w:rPr>
        <w:t xml:space="preserve">        </w:t>
      </w:r>
      <w:r>
        <w:rPr>
          <w:rFonts w:hint="eastAsia"/>
          <w:snapToGrid w:val="0"/>
          <w:szCs w:val="21"/>
        </w:rPr>
        <w:t>女</w:t>
      </w:r>
      <w:r>
        <w:rPr>
          <w:snapToGrid w:val="0"/>
          <w:szCs w:val="21"/>
        </w:rPr>
        <w:t xml:space="preserve">       </w:t>
      </w:r>
      <w:r>
        <w:rPr>
          <w:rFonts w:hint="eastAsia"/>
          <w:b/>
          <w:snapToGrid w:val="0"/>
          <w:szCs w:val="21"/>
        </w:rPr>
        <w:t>电子邮件地址</w:t>
      </w:r>
    </w:p>
    <w:p w:rsidR="008B1769" w:rsidRDefault="008B1769" w:rsidP="008B1769">
      <w:pPr>
        <w:snapToGrid w:val="0"/>
        <w:spacing w:line="300" w:lineRule="exact"/>
        <w:ind w:rightChars="-590" w:right="-1239" w:firstLineChars="150" w:firstLine="316"/>
        <w:rPr>
          <w:b/>
          <w:snapToGrid w:val="0"/>
          <w:szCs w:val="21"/>
        </w:rPr>
      </w:pPr>
      <w:r>
        <w:rPr>
          <w:b/>
          <w:bCs/>
          <w:snapToGrid w:val="0"/>
          <w:szCs w:val="21"/>
        </w:rPr>
        <w:t>Sex</w:t>
      </w:r>
      <w:r>
        <w:rPr>
          <w:bCs/>
          <w:snapToGrid w:val="0"/>
          <w:szCs w:val="21"/>
        </w:rPr>
        <w:t xml:space="preserve">      M.</w:t>
      </w:r>
      <w:r>
        <w:rPr>
          <w:snapToGrid w:val="0"/>
          <w:sz w:val="36"/>
          <w:szCs w:val="36"/>
        </w:rPr>
        <w:t xml:space="preserve"> □</w:t>
      </w:r>
      <w:r>
        <w:rPr>
          <w:bCs/>
          <w:snapToGrid w:val="0"/>
          <w:szCs w:val="21"/>
        </w:rPr>
        <w:t xml:space="preserve">     F.</w:t>
      </w:r>
      <w:r>
        <w:rPr>
          <w:snapToGrid w:val="0"/>
          <w:sz w:val="36"/>
          <w:szCs w:val="36"/>
        </w:rPr>
        <w:t xml:space="preserve"> □</w:t>
      </w:r>
      <w:r>
        <w:rPr>
          <w:snapToGrid w:val="0"/>
          <w:szCs w:val="21"/>
        </w:rPr>
        <w:t xml:space="preserve">    </w:t>
      </w:r>
      <w:r>
        <w:rPr>
          <w:b/>
          <w:snapToGrid w:val="0"/>
          <w:szCs w:val="21"/>
        </w:rPr>
        <w:t>E-mail</w:t>
      </w:r>
      <w:r>
        <w:rPr>
          <w:snapToGrid w:val="0"/>
          <w:szCs w:val="21"/>
          <w:u w:val="single"/>
        </w:rPr>
        <w:t xml:space="preserve">                                  </w:t>
      </w:r>
    </w:p>
    <w:p w:rsidR="008B1769" w:rsidRDefault="008B1769" w:rsidP="008B1769">
      <w:pPr>
        <w:snapToGrid w:val="0"/>
        <w:spacing w:line="300" w:lineRule="exact"/>
        <w:rPr>
          <w:b/>
          <w:snapToGrid w:val="0"/>
          <w:szCs w:val="21"/>
          <w:u w:val="single"/>
        </w:rPr>
      </w:pPr>
      <w:r>
        <w:rPr>
          <w:snapToGrid w:val="0"/>
          <w:szCs w:val="21"/>
        </w:rPr>
        <w:t xml:space="preserve">   </w:t>
      </w:r>
      <w:r>
        <w:rPr>
          <w:rFonts w:hint="eastAsia"/>
          <w:b/>
          <w:snapToGrid w:val="0"/>
          <w:szCs w:val="21"/>
        </w:rPr>
        <w:t>在华住址</w:t>
      </w:r>
      <w:r>
        <w:rPr>
          <w:b/>
          <w:snapToGrid w:val="0"/>
          <w:szCs w:val="21"/>
        </w:rPr>
        <w:t xml:space="preserve">                                                 </w:t>
      </w:r>
      <w:r>
        <w:rPr>
          <w:rFonts w:hint="eastAsia"/>
          <w:b/>
          <w:snapToGrid w:val="0"/>
          <w:szCs w:val="21"/>
        </w:rPr>
        <w:t>申请人电话</w:t>
      </w:r>
    </w:p>
    <w:p w:rsidR="008B1769" w:rsidRDefault="008B1769" w:rsidP="008B1769">
      <w:pPr>
        <w:snapToGrid w:val="0"/>
        <w:spacing w:line="300" w:lineRule="exact"/>
        <w:ind w:rightChars="-676" w:right="-1420" w:firstLineChars="150" w:firstLine="316"/>
        <w:rPr>
          <w:b/>
          <w:bCs/>
          <w:snapToGrid w:val="0"/>
          <w:szCs w:val="21"/>
        </w:rPr>
      </w:pPr>
      <w:r>
        <w:rPr>
          <w:b/>
          <w:szCs w:val="21"/>
        </w:rPr>
        <w:t xml:space="preserve">Address in </w:t>
      </w:r>
      <w:smartTag w:uri="urn:schemas-microsoft-com:office:smarttags" w:element="country-region">
        <w:smartTag w:uri="urn:schemas-microsoft-com:office:smarttags" w:element="place">
          <w:r>
            <w:rPr>
              <w:b/>
              <w:szCs w:val="21"/>
            </w:rPr>
            <w:t>China</w:t>
          </w:r>
        </w:smartTag>
      </w:smartTag>
      <w:r>
        <w:rPr>
          <w:bCs/>
          <w:snapToGrid w:val="0"/>
          <w:szCs w:val="21"/>
          <w:u w:val="single"/>
        </w:rPr>
        <w:t xml:space="preserve">                                         </w:t>
      </w:r>
      <w:r>
        <w:rPr>
          <w:b/>
          <w:bCs/>
          <w:snapToGrid w:val="0"/>
          <w:szCs w:val="21"/>
        </w:rPr>
        <w:t xml:space="preserve"> </w:t>
      </w:r>
      <w:r>
        <w:rPr>
          <w:b/>
          <w:snapToGrid w:val="0"/>
          <w:szCs w:val="21"/>
        </w:rPr>
        <w:t>Tel</w:t>
      </w:r>
      <w:r>
        <w:rPr>
          <w:snapToGrid w:val="0"/>
          <w:szCs w:val="21"/>
          <w:u w:val="single"/>
        </w:rPr>
        <w:t xml:space="preserve">                          </w:t>
      </w:r>
    </w:p>
    <w:p w:rsidR="008B1769" w:rsidRDefault="008B1769" w:rsidP="008B1769">
      <w:pPr>
        <w:snapToGrid w:val="0"/>
        <w:spacing w:line="300" w:lineRule="exact"/>
        <w:ind w:firstLineChars="150" w:firstLine="316"/>
        <w:rPr>
          <w:b/>
          <w:snapToGrid w:val="0"/>
          <w:szCs w:val="21"/>
        </w:rPr>
      </w:pPr>
      <w:r>
        <w:rPr>
          <w:rFonts w:hint="eastAsia"/>
          <w:b/>
          <w:snapToGrid w:val="0"/>
          <w:szCs w:val="21"/>
        </w:rPr>
        <w:t>在华单位</w:t>
      </w:r>
      <w:r>
        <w:rPr>
          <w:b/>
          <w:snapToGrid w:val="0"/>
          <w:szCs w:val="21"/>
        </w:rPr>
        <w:t xml:space="preserve">                                         </w:t>
      </w:r>
      <w:r>
        <w:rPr>
          <w:rFonts w:hint="eastAsia"/>
          <w:b/>
          <w:snapToGrid w:val="0"/>
          <w:szCs w:val="21"/>
        </w:rPr>
        <w:t>联系人姓名和电话</w:t>
      </w:r>
    </w:p>
    <w:p w:rsidR="008B1769" w:rsidRDefault="008B1769" w:rsidP="008B1769">
      <w:pPr>
        <w:snapToGrid w:val="0"/>
        <w:spacing w:line="300" w:lineRule="exact"/>
        <w:ind w:rightChars="-590" w:right="-1239" w:firstLineChars="150" w:firstLine="316"/>
        <w:rPr>
          <w:snapToGrid w:val="0"/>
          <w:szCs w:val="21"/>
          <w:u w:val="single"/>
        </w:rPr>
      </w:pPr>
      <w:r>
        <w:rPr>
          <w:b/>
          <w:snapToGrid w:val="0"/>
          <w:szCs w:val="21"/>
        </w:rPr>
        <w:t xml:space="preserve">Company/School in </w:t>
      </w:r>
      <w:smartTag w:uri="urn:schemas-microsoft-com:office:smarttags" w:element="country-region">
        <w:smartTag w:uri="urn:schemas-microsoft-com:office:smarttags" w:element="place">
          <w:r>
            <w:rPr>
              <w:b/>
              <w:snapToGrid w:val="0"/>
              <w:szCs w:val="21"/>
            </w:rPr>
            <w:t>China</w:t>
          </w:r>
        </w:smartTag>
      </w:smartTag>
      <w:r>
        <w:rPr>
          <w:snapToGrid w:val="0"/>
          <w:szCs w:val="21"/>
          <w:u w:val="single"/>
        </w:rPr>
        <w:t xml:space="preserve">                         </w:t>
      </w:r>
      <w:r>
        <w:rPr>
          <w:snapToGrid w:val="0"/>
          <w:szCs w:val="21"/>
        </w:rPr>
        <w:t xml:space="preserve"> </w:t>
      </w:r>
      <w:r>
        <w:rPr>
          <w:b/>
          <w:snapToGrid w:val="0"/>
          <w:szCs w:val="21"/>
        </w:rPr>
        <w:t>Contact person &amp; tel.</w:t>
      </w:r>
      <w:r>
        <w:rPr>
          <w:snapToGrid w:val="0"/>
          <w:szCs w:val="21"/>
          <w:u w:val="single"/>
        </w:rPr>
        <w:t xml:space="preserve">                   </w:t>
      </w:r>
    </w:p>
    <w:p w:rsidR="008B1769" w:rsidRDefault="008B1769" w:rsidP="008B1769">
      <w:pPr>
        <w:snapToGrid w:val="0"/>
        <w:spacing w:line="300" w:lineRule="exact"/>
        <w:rPr>
          <w:snapToGrid w:val="0"/>
          <w:szCs w:val="21"/>
        </w:rPr>
      </w:pPr>
      <w:r>
        <w:rPr>
          <w:b/>
          <w:snapToGrid w:val="0"/>
          <w:szCs w:val="21"/>
        </w:rPr>
        <w:t>2</w:t>
      </w:r>
      <w:r>
        <w:rPr>
          <w:rFonts w:hint="eastAsia"/>
          <w:b/>
          <w:snapToGrid w:val="0"/>
          <w:szCs w:val="21"/>
        </w:rPr>
        <w:t>、护照种类</w:t>
      </w:r>
      <w:r>
        <w:rPr>
          <w:b/>
          <w:snapToGrid w:val="0"/>
          <w:szCs w:val="21"/>
        </w:rPr>
        <w:t xml:space="preserve">  </w:t>
      </w:r>
      <w:r>
        <w:rPr>
          <w:snapToGrid w:val="0"/>
          <w:szCs w:val="21"/>
        </w:rPr>
        <w:t xml:space="preserve">     </w:t>
      </w:r>
      <w:r>
        <w:rPr>
          <w:rFonts w:hint="eastAsia"/>
          <w:snapToGrid w:val="0"/>
          <w:szCs w:val="21"/>
        </w:rPr>
        <w:t>外交</w:t>
      </w:r>
      <w:r>
        <w:rPr>
          <w:snapToGrid w:val="0"/>
          <w:szCs w:val="21"/>
        </w:rPr>
        <w:t xml:space="preserve">            </w:t>
      </w:r>
      <w:r>
        <w:rPr>
          <w:rFonts w:hint="eastAsia"/>
          <w:snapToGrid w:val="0"/>
          <w:szCs w:val="21"/>
        </w:rPr>
        <w:t>公务</w:t>
      </w:r>
      <w:r>
        <w:rPr>
          <w:snapToGrid w:val="0"/>
          <w:szCs w:val="21"/>
        </w:rPr>
        <w:t>(</w:t>
      </w:r>
      <w:r>
        <w:rPr>
          <w:rFonts w:hint="eastAsia"/>
          <w:snapToGrid w:val="0"/>
          <w:szCs w:val="21"/>
        </w:rPr>
        <w:t>官员</w:t>
      </w:r>
      <w:r>
        <w:rPr>
          <w:snapToGrid w:val="0"/>
          <w:szCs w:val="21"/>
        </w:rPr>
        <w:t xml:space="preserve">)            </w:t>
      </w:r>
      <w:r>
        <w:rPr>
          <w:rFonts w:hint="eastAsia"/>
          <w:snapToGrid w:val="0"/>
          <w:szCs w:val="21"/>
        </w:rPr>
        <w:t>普通</w:t>
      </w:r>
      <w:r>
        <w:rPr>
          <w:snapToGrid w:val="0"/>
          <w:szCs w:val="21"/>
        </w:rPr>
        <w:t xml:space="preserve">          </w:t>
      </w:r>
      <w:r>
        <w:rPr>
          <w:rFonts w:hint="eastAsia"/>
          <w:snapToGrid w:val="0"/>
          <w:szCs w:val="21"/>
        </w:rPr>
        <w:t>其他</w:t>
      </w:r>
    </w:p>
    <w:p w:rsidR="008B1769" w:rsidRDefault="008B1769" w:rsidP="008B1769">
      <w:pPr>
        <w:snapToGrid w:val="0"/>
        <w:spacing w:line="300" w:lineRule="exact"/>
        <w:rPr>
          <w:snapToGrid w:val="0"/>
          <w:szCs w:val="21"/>
        </w:rPr>
      </w:pPr>
      <w:r>
        <w:rPr>
          <w:snapToGrid w:val="0"/>
          <w:szCs w:val="21"/>
        </w:rPr>
        <w:t xml:space="preserve">   </w:t>
      </w:r>
      <w:r>
        <w:rPr>
          <w:b/>
          <w:snapToGrid w:val="0"/>
          <w:szCs w:val="21"/>
        </w:rPr>
        <w:t xml:space="preserve">Passport type </w:t>
      </w:r>
      <w:r>
        <w:rPr>
          <w:snapToGrid w:val="0"/>
          <w:szCs w:val="21"/>
        </w:rPr>
        <w:t xml:space="preserve">  Diplomatic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  Service (Official)</w:t>
      </w:r>
      <w:r>
        <w:rPr>
          <w:snapToGrid w:val="0"/>
          <w:sz w:val="36"/>
          <w:szCs w:val="36"/>
        </w:rPr>
        <w:t xml:space="preserve"> □</w:t>
      </w:r>
      <w:r>
        <w:rPr>
          <w:snapToGrid w:val="0"/>
          <w:szCs w:val="21"/>
        </w:rPr>
        <w:t xml:space="preserve">     Ordinary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 Other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 </w:t>
      </w:r>
    </w:p>
    <w:p w:rsidR="008B1769" w:rsidRDefault="008B1769" w:rsidP="008B1769">
      <w:pPr>
        <w:snapToGrid w:val="0"/>
        <w:spacing w:line="300" w:lineRule="exact"/>
        <w:ind w:firstLineChars="150" w:firstLine="316"/>
        <w:rPr>
          <w:snapToGrid w:val="0"/>
          <w:szCs w:val="21"/>
        </w:rPr>
      </w:pPr>
      <w:r>
        <w:rPr>
          <w:rFonts w:hint="eastAsia"/>
          <w:b/>
          <w:snapToGrid w:val="0"/>
          <w:szCs w:val="21"/>
        </w:rPr>
        <w:t>护照号码</w:t>
      </w:r>
      <w:r>
        <w:rPr>
          <w:b/>
          <w:snapToGrid w:val="0"/>
          <w:szCs w:val="21"/>
        </w:rPr>
        <w:t xml:space="preserve">              </w:t>
      </w:r>
      <w:r>
        <w:rPr>
          <w:snapToGrid w:val="0"/>
          <w:szCs w:val="21"/>
        </w:rPr>
        <w:t xml:space="preserve">        </w:t>
      </w:r>
      <w:r>
        <w:rPr>
          <w:b/>
          <w:snapToGrid w:val="0"/>
          <w:szCs w:val="21"/>
        </w:rPr>
        <w:t xml:space="preserve">  </w:t>
      </w:r>
      <w:r>
        <w:rPr>
          <w:rFonts w:hint="eastAsia"/>
          <w:b/>
          <w:snapToGrid w:val="0"/>
          <w:szCs w:val="21"/>
        </w:rPr>
        <w:t>有效期至</w:t>
      </w:r>
      <w:r>
        <w:rPr>
          <w:snapToGrid w:val="0"/>
          <w:szCs w:val="21"/>
        </w:rPr>
        <w:t xml:space="preserve">          </w:t>
      </w:r>
      <w:r>
        <w:rPr>
          <w:rFonts w:hint="eastAsia"/>
          <w:snapToGrid w:val="0"/>
          <w:szCs w:val="21"/>
        </w:rPr>
        <w:t>年</w:t>
      </w:r>
      <w:r>
        <w:rPr>
          <w:snapToGrid w:val="0"/>
          <w:szCs w:val="21"/>
        </w:rPr>
        <w:t xml:space="preserve">        </w:t>
      </w:r>
      <w:r>
        <w:rPr>
          <w:rFonts w:hint="eastAsia"/>
          <w:snapToGrid w:val="0"/>
          <w:szCs w:val="21"/>
        </w:rPr>
        <w:t>月</w:t>
      </w:r>
      <w:r>
        <w:rPr>
          <w:snapToGrid w:val="0"/>
          <w:szCs w:val="21"/>
        </w:rPr>
        <w:t xml:space="preserve">        </w:t>
      </w:r>
      <w:r>
        <w:rPr>
          <w:rFonts w:hint="eastAsia"/>
          <w:snapToGrid w:val="0"/>
          <w:szCs w:val="21"/>
        </w:rPr>
        <w:t>日</w:t>
      </w:r>
    </w:p>
    <w:p w:rsidR="008B1769" w:rsidRDefault="008B1769" w:rsidP="008B1769">
      <w:pPr>
        <w:snapToGrid w:val="0"/>
        <w:spacing w:line="300" w:lineRule="exact"/>
        <w:rPr>
          <w:snapToGrid w:val="0"/>
          <w:szCs w:val="21"/>
        </w:rPr>
      </w:pPr>
      <w:r>
        <w:rPr>
          <w:snapToGrid w:val="0"/>
          <w:szCs w:val="21"/>
        </w:rPr>
        <w:t xml:space="preserve">   </w:t>
      </w:r>
      <w:r>
        <w:rPr>
          <w:b/>
          <w:snapToGrid w:val="0"/>
          <w:szCs w:val="21"/>
        </w:rPr>
        <w:t>Passport No.</w:t>
      </w:r>
      <w:r>
        <w:rPr>
          <w:snapToGrid w:val="0"/>
          <w:szCs w:val="21"/>
          <w:u w:val="single"/>
        </w:rPr>
        <w:t xml:space="preserve">                    </w:t>
      </w:r>
      <w:r>
        <w:rPr>
          <w:snapToGrid w:val="0"/>
          <w:szCs w:val="21"/>
        </w:rPr>
        <w:t xml:space="preserve"> </w:t>
      </w:r>
      <w:r>
        <w:rPr>
          <w:b/>
          <w:snapToGrid w:val="0"/>
          <w:szCs w:val="21"/>
        </w:rPr>
        <w:t>Valid until</w:t>
      </w:r>
      <w:r>
        <w:rPr>
          <w:snapToGrid w:val="0"/>
          <w:szCs w:val="21"/>
          <w:u w:val="single"/>
        </w:rPr>
        <w:t xml:space="preserve">          </w:t>
      </w:r>
      <w:r>
        <w:rPr>
          <w:snapToGrid w:val="0"/>
          <w:szCs w:val="21"/>
        </w:rPr>
        <w:t>Y</w:t>
      </w:r>
      <w:r>
        <w:rPr>
          <w:snapToGrid w:val="0"/>
          <w:szCs w:val="21"/>
          <w:u w:val="single"/>
        </w:rPr>
        <w:t xml:space="preserve">         </w:t>
      </w:r>
      <w:r>
        <w:rPr>
          <w:snapToGrid w:val="0"/>
          <w:szCs w:val="21"/>
        </w:rPr>
        <w:t>M</w:t>
      </w:r>
      <w:r>
        <w:rPr>
          <w:snapToGrid w:val="0"/>
          <w:szCs w:val="21"/>
          <w:u w:val="single"/>
        </w:rPr>
        <w:t xml:space="preserve">        </w:t>
      </w:r>
      <w:r>
        <w:rPr>
          <w:snapToGrid w:val="0"/>
          <w:szCs w:val="21"/>
        </w:rPr>
        <w:t xml:space="preserve">D </w:t>
      </w:r>
    </w:p>
    <w:p w:rsidR="008B1769" w:rsidRDefault="008B1769" w:rsidP="008B1769">
      <w:pPr>
        <w:snapToGrid w:val="0"/>
        <w:spacing w:line="300" w:lineRule="exact"/>
        <w:rPr>
          <w:snapToGrid w:val="0"/>
          <w:szCs w:val="21"/>
        </w:rPr>
      </w:pPr>
      <w:r>
        <w:rPr>
          <w:b/>
          <w:snapToGrid w:val="0"/>
          <w:szCs w:val="21"/>
        </w:rPr>
        <w:t>3</w:t>
      </w:r>
      <w:r>
        <w:rPr>
          <w:rFonts w:hint="eastAsia"/>
          <w:b/>
          <w:snapToGrid w:val="0"/>
          <w:szCs w:val="21"/>
        </w:rPr>
        <w:t>、现持有效签证证件种类</w:t>
      </w:r>
      <w:r>
        <w:rPr>
          <w:b/>
          <w:snapToGrid w:val="0"/>
          <w:szCs w:val="21"/>
        </w:rPr>
        <w:t xml:space="preserve">  </w:t>
      </w:r>
      <w:r>
        <w:rPr>
          <w:snapToGrid w:val="0"/>
          <w:szCs w:val="21"/>
        </w:rPr>
        <w:t xml:space="preserve">  </w:t>
      </w:r>
      <w:r>
        <w:rPr>
          <w:rFonts w:hint="eastAsia"/>
          <w:snapToGrid w:val="0"/>
          <w:szCs w:val="21"/>
        </w:rPr>
        <w:t>签证</w:t>
      </w:r>
      <w:r>
        <w:rPr>
          <w:snapToGrid w:val="0"/>
          <w:szCs w:val="21"/>
        </w:rPr>
        <w:t xml:space="preserve">    </w:t>
      </w:r>
      <w:r>
        <w:rPr>
          <w:rFonts w:hint="eastAsia"/>
          <w:snapToGrid w:val="0"/>
          <w:szCs w:val="21"/>
        </w:rPr>
        <w:t>停留证件</w:t>
      </w:r>
      <w:r>
        <w:rPr>
          <w:snapToGrid w:val="0"/>
          <w:szCs w:val="21"/>
        </w:rPr>
        <w:t xml:space="preserve">      </w:t>
      </w:r>
      <w:r>
        <w:rPr>
          <w:rFonts w:hint="eastAsia"/>
          <w:snapToGrid w:val="0"/>
          <w:szCs w:val="21"/>
        </w:rPr>
        <w:t>居留证件</w:t>
      </w:r>
      <w:r>
        <w:rPr>
          <w:snapToGrid w:val="0"/>
          <w:szCs w:val="21"/>
        </w:rPr>
        <w:t xml:space="preserve">            </w:t>
      </w:r>
      <w:r>
        <w:rPr>
          <w:rFonts w:hint="eastAsia"/>
          <w:snapToGrid w:val="0"/>
          <w:szCs w:val="21"/>
        </w:rPr>
        <w:t>免签</w:t>
      </w:r>
    </w:p>
    <w:p w:rsidR="008B1769" w:rsidRDefault="008B1769" w:rsidP="008B1769">
      <w:pPr>
        <w:snapToGrid w:val="0"/>
        <w:spacing w:line="300" w:lineRule="exact"/>
        <w:ind w:rightChars="-76" w:right="-160"/>
        <w:rPr>
          <w:snapToGrid w:val="0"/>
          <w:szCs w:val="21"/>
        </w:rPr>
      </w:pPr>
      <w:r>
        <w:rPr>
          <w:snapToGrid w:val="0"/>
          <w:szCs w:val="21"/>
        </w:rPr>
        <w:t xml:space="preserve">   </w:t>
      </w:r>
      <w:r>
        <w:rPr>
          <w:b/>
          <w:snapToGrid w:val="0"/>
          <w:szCs w:val="21"/>
        </w:rPr>
        <w:t xml:space="preserve">Current visa category </w:t>
      </w:r>
      <w:r>
        <w:rPr>
          <w:snapToGrid w:val="0"/>
          <w:szCs w:val="21"/>
        </w:rPr>
        <w:t xml:space="preserve">    Visa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Stay permit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Residence permit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Visa free</w:t>
      </w:r>
      <w:r>
        <w:rPr>
          <w:snapToGrid w:val="0"/>
          <w:sz w:val="36"/>
          <w:szCs w:val="36"/>
        </w:rPr>
        <w:t>□</w:t>
      </w:r>
    </w:p>
    <w:p w:rsidR="008B1769" w:rsidRDefault="008B1769" w:rsidP="008B1769">
      <w:pPr>
        <w:snapToGrid w:val="0"/>
        <w:spacing w:line="300" w:lineRule="exact"/>
        <w:ind w:firstLineChars="150" w:firstLine="316"/>
        <w:rPr>
          <w:snapToGrid w:val="0"/>
          <w:szCs w:val="21"/>
        </w:rPr>
      </w:pPr>
      <w:r>
        <w:rPr>
          <w:rFonts w:hint="eastAsia"/>
          <w:b/>
          <w:snapToGrid w:val="0"/>
          <w:szCs w:val="21"/>
        </w:rPr>
        <w:t>证件号码</w:t>
      </w:r>
      <w:r>
        <w:rPr>
          <w:b/>
          <w:snapToGrid w:val="0"/>
          <w:szCs w:val="21"/>
        </w:rPr>
        <w:t xml:space="preserve"> </w:t>
      </w:r>
      <w:r>
        <w:rPr>
          <w:snapToGrid w:val="0"/>
          <w:szCs w:val="21"/>
        </w:rPr>
        <w:t xml:space="preserve">                       </w:t>
      </w:r>
      <w:r>
        <w:rPr>
          <w:rFonts w:hint="eastAsia"/>
          <w:b/>
          <w:snapToGrid w:val="0"/>
          <w:szCs w:val="21"/>
        </w:rPr>
        <w:t>有效期至</w:t>
      </w:r>
      <w:r>
        <w:rPr>
          <w:b/>
          <w:snapToGrid w:val="0"/>
          <w:szCs w:val="21"/>
        </w:rPr>
        <w:t xml:space="preserve"> </w:t>
      </w:r>
      <w:r>
        <w:rPr>
          <w:snapToGrid w:val="0"/>
          <w:szCs w:val="21"/>
        </w:rPr>
        <w:t xml:space="preserve">          </w:t>
      </w:r>
      <w:r>
        <w:rPr>
          <w:rFonts w:hint="eastAsia"/>
          <w:snapToGrid w:val="0"/>
          <w:szCs w:val="21"/>
        </w:rPr>
        <w:t>年</w:t>
      </w:r>
      <w:r>
        <w:rPr>
          <w:snapToGrid w:val="0"/>
          <w:szCs w:val="21"/>
        </w:rPr>
        <w:t xml:space="preserve">        </w:t>
      </w:r>
      <w:r>
        <w:rPr>
          <w:rFonts w:hint="eastAsia"/>
          <w:snapToGrid w:val="0"/>
          <w:szCs w:val="21"/>
        </w:rPr>
        <w:t>月</w:t>
      </w:r>
      <w:r>
        <w:rPr>
          <w:snapToGrid w:val="0"/>
          <w:szCs w:val="21"/>
        </w:rPr>
        <w:t xml:space="preserve">        </w:t>
      </w:r>
      <w:r>
        <w:rPr>
          <w:rFonts w:hint="eastAsia"/>
          <w:snapToGrid w:val="0"/>
          <w:szCs w:val="21"/>
        </w:rPr>
        <w:t>日</w:t>
      </w:r>
    </w:p>
    <w:p w:rsidR="008B1769" w:rsidRDefault="008B1769" w:rsidP="008B1769">
      <w:pPr>
        <w:snapToGrid w:val="0"/>
        <w:spacing w:line="300" w:lineRule="exact"/>
        <w:rPr>
          <w:snapToGrid w:val="0"/>
          <w:szCs w:val="21"/>
        </w:rPr>
      </w:pPr>
      <w:r>
        <w:rPr>
          <w:snapToGrid w:val="0"/>
          <w:szCs w:val="21"/>
        </w:rPr>
        <w:t xml:space="preserve">   </w:t>
      </w:r>
      <w:r>
        <w:rPr>
          <w:b/>
          <w:snapToGrid w:val="0"/>
          <w:szCs w:val="21"/>
        </w:rPr>
        <w:t>Visa No.</w:t>
      </w:r>
      <w:r>
        <w:rPr>
          <w:snapToGrid w:val="0"/>
          <w:szCs w:val="21"/>
          <w:u w:val="single"/>
        </w:rPr>
        <w:t xml:space="preserve">                     </w:t>
      </w:r>
      <w:r>
        <w:rPr>
          <w:snapToGrid w:val="0"/>
          <w:szCs w:val="21"/>
        </w:rPr>
        <w:t xml:space="preserve">    </w:t>
      </w:r>
      <w:r>
        <w:rPr>
          <w:b/>
          <w:snapToGrid w:val="0"/>
          <w:szCs w:val="21"/>
        </w:rPr>
        <w:t>Valid until</w:t>
      </w:r>
      <w:r>
        <w:rPr>
          <w:snapToGrid w:val="0"/>
          <w:szCs w:val="21"/>
          <w:u w:val="single"/>
        </w:rPr>
        <w:t xml:space="preserve">          </w:t>
      </w:r>
      <w:r>
        <w:rPr>
          <w:snapToGrid w:val="0"/>
          <w:szCs w:val="21"/>
        </w:rPr>
        <w:t>Y</w:t>
      </w:r>
      <w:r>
        <w:rPr>
          <w:snapToGrid w:val="0"/>
          <w:szCs w:val="21"/>
          <w:u w:val="single"/>
        </w:rPr>
        <w:t xml:space="preserve">         </w:t>
      </w:r>
      <w:r>
        <w:rPr>
          <w:snapToGrid w:val="0"/>
          <w:szCs w:val="21"/>
        </w:rPr>
        <w:t>M</w:t>
      </w:r>
      <w:r>
        <w:rPr>
          <w:snapToGrid w:val="0"/>
          <w:szCs w:val="21"/>
          <w:u w:val="single"/>
        </w:rPr>
        <w:t xml:space="preserve">        </w:t>
      </w:r>
      <w:r>
        <w:rPr>
          <w:snapToGrid w:val="0"/>
          <w:szCs w:val="21"/>
        </w:rPr>
        <w:t>D</w:t>
      </w:r>
    </w:p>
    <w:p w:rsidR="008B1769" w:rsidRDefault="008B1769" w:rsidP="008B1769">
      <w:pPr>
        <w:numPr>
          <w:ilvl w:val="0"/>
          <w:numId w:val="2"/>
        </w:numPr>
        <w:snapToGrid w:val="0"/>
        <w:spacing w:line="300" w:lineRule="exact"/>
        <w:rPr>
          <w:snapToGrid w:val="0"/>
          <w:szCs w:val="21"/>
        </w:rPr>
      </w:pPr>
      <w:r>
        <w:rPr>
          <w:rFonts w:hint="eastAsia"/>
          <w:b/>
          <w:snapToGrid w:val="0"/>
          <w:szCs w:val="21"/>
        </w:rPr>
        <w:t>使用同一护照的偕行人</w:t>
      </w:r>
      <w:r>
        <w:rPr>
          <w:b/>
          <w:snapToGrid w:val="0"/>
          <w:szCs w:val="21"/>
        </w:rPr>
        <w:t xml:space="preserve">  Dependents on same passport </w:t>
      </w:r>
    </w:p>
    <w:p w:rsidR="008B1769" w:rsidRDefault="008B1769" w:rsidP="008B1769">
      <w:pPr>
        <w:snapToGrid w:val="0"/>
        <w:spacing w:line="300" w:lineRule="exact"/>
        <w:ind w:firstLineChars="150" w:firstLine="315"/>
        <w:rPr>
          <w:snapToGrid w:val="0"/>
          <w:szCs w:val="21"/>
        </w:rPr>
      </w:pPr>
      <w:r>
        <w:rPr>
          <w:rFonts w:hint="eastAsia"/>
          <w:snapToGrid w:val="0"/>
          <w:szCs w:val="21"/>
        </w:rPr>
        <w:t>姓</w:t>
      </w:r>
      <w:r>
        <w:rPr>
          <w:snapToGrid w:val="0"/>
          <w:szCs w:val="21"/>
        </w:rPr>
        <w:t xml:space="preserve">            </w:t>
      </w:r>
      <w:r>
        <w:rPr>
          <w:rFonts w:hint="eastAsia"/>
          <w:snapToGrid w:val="0"/>
          <w:szCs w:val="21"/>
        </w:rPr>
        <w:t>名</w:t>
      </w:r>
      <w:r>
        <w:rPr>
          <w:snapToGrid w:val="0"/>
          <w:szCs w:val="21"/>
        </w:rPr>
        <w:t xml:space="preserve">               </w:t>
      </w:r>
      <w:r>
        <w:rPr>
          <w:rFonts w:hint="eastAsia"/>
          <w:snapToGrid w:val="0"/>
          <w:szCs w:val="21"/>
        </w:rPr>
        <w:t>性别</w:t>
      </w:r>
      <w:r>
        <w:rPr>
          <w:snapToGrid w:val="0"/>
          <w:szCs w:val="21"/>
        </w:rPr>
        <w:t xml:space="preserve">          </w:t>
      </w:r>
      <w:r>
        <w:rPr>
          <w:rFonts w:hint="eastAsia"/>
          <w:snapToGrid w:val="0"/>
          <w:szCs w:val="21"/>
        </w:rPr>
        <w:t>出生日期</w:t>
      </w:r>
      <w:r>
        <w:rPr>
          <w:snapToGrid w:val="0"/>
          <w:szCs w:val="21"/>
        </w:rPr>
        <w:t xml:space="preserve">         </w:t>
      </w:r>
      <w:r>
        <w:rPr>
          <w:rFonts w:hint="eastAsia"/>
          <w:snapToGrid w:val="0"/>
          <w:szCs w:val="21"/>
        </w:rPr>
        <w:t>与申请人关系</w:t>
      </w:r>
      <w:r>
        <w:rPr>
          <w:snapToGrid w:val="0"/>
          <w:szCs w:val="21"/>
        </w:rPr>
        <w:t xml:space="preserve"> </w:t>
      </w:r>
    </w:p>
    <w:p w:rsidR="008B1769" w:rsidRDefault="008B1769" w:rsidP="008B1769">
      <w:pPr>
        <w:snapToGrid w:val="0"/>
        <w:spacing w:line="300" w:lineRule="exact"/>
        <w:ind w:firstLineChars="157" w:firstLine="330"/>
        <w:rPr>
          <w:snapToGrid w:val="0"/>
          <w:szCs w:val="21"/>
        </w:rPr>
      </w:pPr>
      <w:r>
        <w:rPr>
          <w:bCs/>
          <w:snapToGrid w:val="0"/>
          <w:szCs w:val="21"/>
        </w:rPr>
        <w:t xml:space="preserve">Surname       Given name       Sex          </w:t>
      </w:r>
      <w:r>
        <w:rPr>
          <w:snapToGrid w:val="0"/>
          <w:szCs w:val="21"/>
        </w:rPr>
        <w:t xml:space="preserve">Date of birth        Relationship  </w:t>
      </w:r>
    </w:p>
    <w:p w:rsidR="008B1769" w:rsidRDefault="008B1769" w:rsidP="008B1769">
      <w:pPr>
        <w:snapToGrid w:val="0"/>
        <w:spacing w:line="300" w:lineRule="exact"/>
        <w:ind w:firstLineChars="157" w:firstLine="330"/>
        <w:rPr>
          <w:snapToGrid w:val="0"/>
          <w:szCs w:val="21"/>
        </w:rPr>
      </w:pPr>
    </w:p>
    <w:p w:rsidR="008B1769" w:rsidRDefault="008B1769" w:rsidP="008B1769">
      <w:pPr>
        <w:snapToGrid w:val="0"/>
        <w:spacing w:line="300" w:lineRule="exact"/>
        <w:rPr>
          <w:snapToGrid w:val="0"/>
          <w:szCs w:val="21"/>
          <w:u w:val="single"/>
        </w:rPr>
      </w:pPr>
      <w:r>
        <w:rPr>
          <w:snapToGrid w:val="0"/>
          <w:szCs w:val="21"/>
          <w:u w:val="single"/>
        </w:rPr>
        <w:t xml:space="preserve">                                                                                       </w:t>
      </w:r>
    </w:p>
    <w:p w:rsidR="008B1769" w:rsidRDefault="008B1769" w:rsidP="008B1769">
      <w:pPr>
        <w:snapToGrid w:val="0"/>
        <w:spacing w:line="300" w:lineRule="exact"/>
        <w:rPr>
          <w:snapToGrid w:val="0"/>
          <w:szCs w:val="21"/>
          <w:u w:val="single"/>
        </w:rPr>
      </w:pPr>
    </w:p>
    <w:p w:rsidR="008B1769" w:rsidRDefault="008B1769" w:rsidP="008B1769">
      <w:pPr>
        <w:snapToGrid w:val="0"/>
        <w:spacing w:line="300" w:lineRule="exact"/>
        <w:rPr>
          <w:snapToGrid w:val="0"/>
          <w:szCs w:val="21"/>
          <w:u w:val="single"/>
        </w:rPr>
      </w:pPr>
      <w:r>
        <w:rPr>
          <w:snapToGrid w:val="0"/>
          <w:szCs w:val="21"/>
          <w:u w:val="single"/>
        </w:rPr>
        <w:t xml:space="preserve">                                                                                       </w:t>
      </w:r>
    </w:p>
    <w:p w:rsidR="008B1769" w:rsidRDefault="008B1769" w:rsidP="008B1769">
      <w:pPr>
        <w:snapToGrid w:val="0"/>
        <w:spacing w:line="300" w:lineRule="exact"/>
        <w:jc w:val="left"/>
        <w:rPr>
          <w:b/>
          <w:snapToGrid w:val="0"/>
          <w:szCs w:val="21"/>
        </w:rPr>
      </w:pPr>
      <w:r>
        <w:rPr>
          <w:snapToGrid w:val="0"/>
          <w:szCs w:val="21"/>
        </w:rPr>
        <w:t xml:space="preserve">                                                                             </w:t>
      </w:r>
      <w:r>
        <w:rPr>
          <w:b/>
          <w:snapToGrid w:val="0"/>
          <w:szCs w:val="21"/>
        </w:rPr>
        <w:t>5</w:t>
      </w:r>
      <w:r>
        <w:rPr>
          <w:rFonts w:hint="eastAsia"/>
          <w:b/>
          <w:snapToGrid w:val="0"/>
          <w:szCs w:val="21"/>
        </w:rPr>
        <w:t>、申请签证填写</w:t>
      </w:r>
      <w:r>
        <w:rPr>
          <w:snapToGrid w:val="0"/>
          <w:szCs w:val="21"/>
        </w:rPr>
        <w:t xml:space="preserve">  </w:t>
      </w:r>
      <w:r>
        <w:rPr>
          <w:b/>
          <w:snapToGrid w:val="0"/>
          <w:szCs w:val="21"/>
        </w:rPr>
        <w:t>For visa only</w:t>
      </w:r>
    </w:p>
    <w:p w:rsidR="008B1769" w:rsidRDefault="008B1769" w:rsidP="008B1769">
      <w:pPr>
        <w:snapToGrid w:val="0"/>
        <w:spacing w:line="300" w:lineRule="exact"/>
        <w:ind w:firstLineChars="150" w:firstLine="315"/>
        <w:rPr>
          <w:snapToGrid w:val="0"/>
          <w:szCs w:val="21"/>
        </w:rPr>
      </w:pPr>
      <w:r>
        <w:rPr>
          <w:snapToGrid w:val="0"/>
          <w:szCs w:val="21"/>
        </w:rPr>
        <w:t>F</w:t>
      </w:r>
      <w:r>
        <w:rPr>
          <w:rFonts w:hint="eastAsia"/>
          <w:snapToGrid w:val="0"/>
          <w:szCs w:val="21"/>
        </w:rPr>
        <w:t>访问</w:t>
      </w:r>
      <w:r>
        <w:rPr>
          <w:snapToGrid w:val="0"/>
          <w:szCs w:val="21"/>
        </w:rPr>
        <w:t xml:space="preserve">                 L</w:t>
      </w:r>
      <w:r>
        <w:rPr>
          <w:rFonts w:hint="eastAsia"/>
          <w:snapToGrid w:val="0"/>
          <w:szCs w:val="21"/>
        </w:rPr>
        <w:t>旅游</w:t>
      </w:r>
      <w:r>
        <w:rPr>
          <w:snapToGrid w:val="0"/>
          <w:szCs w:val="21"/>
        </w:rPr>
        <w:t xml:space="preserve">      M</w:t>
      </w:r>
      <w:r>
        <w:rPr>
          <w:rFonts w:hint="eastAsia"/>
          <w:snapToGrid w:val="0"/>
          <w:szCs w:val="21"/>
        </w:rPr>
        <w:t>贸易</w:t>
      </w:r>
      <w:r>
        <w:rPr>
          <w:snapToGrid w:val="0"/>
          <w:szCs w:val="21"/>
        </w:rPr>
        <w:t xml:space="preserve">       Q2</w:t>
      </w:r>
      <w:r>
        <w:rPr>
          <w:rFonts w:hint="eastAsia"/>
          <w:snapToGrid w:val="0"/>
          <w:szCs w:val="21"/>
        </w:rPr>
        <w:t>团聚</w:t>
      </w:r>
      <w:r>
        <w:rPr>
          <w:snapToGrid w:val="0"/>
          <w:szCs w:val="21"/>
        </w:rPr>
        <w:t xml:space="preserve">           J2</w:t>
      </w:r>
      <w:r>
        <w:rPr>
          <w:rFonts w:hint="eastAsia"/>
          <w:snapToGrid w:val="0"/>
          <w:szCs w:val="21"/>
        </w:rPr>
        <w:t>记者</w:t>
      </w:r>
    </w:p>
    <w:p w:rsidR="008B1769" w:rsidRDefault="008B1769" w:rsidP="008B1769">
      <w:pPr>
        <w:snapToGrid w:val="0"/>
        <w:spacing w:line="300" w:lineRule="exact"/>
        <w:ind w:firstLineChars="150" w:firstLine="270"/>
        <w:rPr>
          <w:snapToGrid w:val="0"/>
          <w:szCs w:val="21"/>
        </w:rPr>
      </w:pPr>
      <w:r>
        <w:rPr>
          <w:snapToGrid w:val="0"/>
          <w:sz w:val="18"/>
          <w:szCs w:val="18"/>
        </w:rPr>
        <w:t>Non-commercial business</w:t>
      </w:r>
      <w:r>
        <w:rPr>
          <w:snapToGrid w:val="0"/>
          <w:sz w:val="36"/>
          <w:szCs w:val="36"/>
        </w:rPr>
        <w:t>□</w:t>
      </w:r>
      <w:r>
        <w:rPr>
          <w:snapToGrid w:val="0"/>
          <w:sz w:val="18"/>
          <w:szCs w:val="18"/>
        </w:rPr>
        <w:t xml:space="preserve">    Tourist</w:t>
      </w:r>
      <w:r>
        <w:rPr>
          <w:snapToGrid w:val="0"/>
          <w:sz w:val="36"/>
          <w:szCs w:val="36"/>
        </w:rPr>
        <w:t>□</w:t>
      </w:r>
      <w:r>
        <w:rPr>
          <w:snapToGrid w:val="0"/>
          <w:sz w:val="18"/>
          <w:szCs w:val="18"/>
        </w:rPr>
        <w:t xml:space="preserve">     Business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</w:t>
      </w:r>
      <w:r>
        <w:rPr>
          <w:snapToGrid w:val="0"/>
          <w:sz w:val="18"/>
          <w:szCs w:val="18"/>
        </w:rPr>
        <w:t xml:space="preserve">     Family r</w:t>
      </w:r>
      <w:r>
        <w:rPr>
          <w:snapToGrid w:val="0"/>
          <w:szCs w:val="21"/>
        </w:rPr>
        <w:t>eunion</w:t>
      </w:r>
      <w:r>
        <w:rPr>
          <w:snapToGrid w:val="0"/>
          <w:sz w:val="36"/>
          <w:szCs w:val="36"/>
        </w:rPr>
        <w:t>□</w:t>
      </w:r>
      <w:r>
        <w:rPr>
          <w:snapToGrid w:val="0"/>
          <w:sz w:val="18"/>
          <w:szCs w:val="18"/>
        </w:rPr>
        <w:t xml:space="preserve">      Journalist</w:t>
      </w:r>
      <w:r>
        <w:rPr>
          <w:snapToGrid w:val="0"/>
          <w:sz w:val="36"/>
          <w:szCs w:val="36"/>
        </w:rPr>
        <w:t>□</w:t>
      </w:r>
      <w:r>
        <w:rPr>
          <w:snapToGrid w:val="0"/>
          <w:sz w:val="18"/>
          <w:szCs w:val="18"/>
        </w:rPr>
        <w:t xml:space="preserve"> </w:t>
      </w:r>
    </w:p>
    <w:p w:rsidR="008B1769" w:rsidRDefault="008B1769" w:rsidP="008B1769">
      <w:pPr>
        <w:snapToGrid w:val="0"/>
        <w:spacing w:line="300" w:lineRule="exact"/>
        <w:ind w:firstLineChars="150" w:firstLine="315"/>
        <w:rPr>
          <w:snapToGrid w:val="0"/>
          <w:szCs w:val="21"/>
        </w:rPr>
      </w:pPr>
      <w:r>
        <w:rPr>
          <w:snapToGrid w:val="0"/>
          <w:szCs w:val="21"/>
        </w:rPr>
        <w:t>S2</w:t>
      </w:r>
      <w:r>
        <w:rPr>
          <w:rFonts w:hint="eastAsia"/>
          <w:snapToGrid w:val="0"/>
          <w:szCs w:val="21"/>
        </w:rPr>
        <w:t>私人事务</w:t>
      </w:r>
      <w:r>
        <w:rPr>
          <w:snapToGrid w:val="0"/>
          <w:szCs w:val="21"/>
        </w:rPr>
        <w:t xml:space="preserve">            X2</w:t>
      </w:r>
      <w:r>
        <w:rPr>
          <w:rFonts w:hint="eastAsia"/>
          <w:snapToGrid w:val="0"/>
          <w:szCs w:val="21"/>
        </w:rPr>
        <w:t>学习</w:t>
      </w:r>
      <w:r>
        <w:rPr>
          <w:snapToGrid w:val="0"/>
          <w:sz w:val="36"/>
          <w:szCs w:val="36"/>
        </w:rPr>
        <w:t xml:space="preserve"> </w:t>
      </w:r>
      <w:r>
        <w:rPr>
          <w:snapToGrid w:val="0"/>
          <w:szCs w:val="21"/>
        </w:rPr>
        <w:t xml:space="preserve">   R</w:t>
      </w:r>
      <w:r>
        <w:rPr>
          <w:rFonts w:hint="eastAsia"/>
          <w:snapToGrid w:val="0"/>
          <w:szCs w:val="21"/>
        </w:rPr>
        <w:t>人才</w:t>
      </w:r>
      <w:r>
        <w:rPr>
          <w:snapToGrid w:val="0"/>
          <w:sz w:val="36"/>
          <w:szCs w:val="36"/>
        </w:rPr>
        <w:t xml:space="preserve">  </w:t>
      </w:r>
      <w:r>
        <w:rPr>
          <w:snapToGrid w:val="0"/>
          <w:szCs w:val="21"/>
        </w:rPr>
        <w:t xml:space="preserve">    G</w:t>
      </w:r>
      <w:r>
        <w:rPr>
          <w:rFonts w:hint="eastAsia"/>
          <w:snapToGrid w:val="0"/>
          <w:szCs w:val="21"/>
        </w:rPr>
        <w:t>过境</w:t>
      </w:r>
      <w:r>
        <w:rPr>
          <w:snapToGrid w:val="0"/>
          <w:sz w:val="36"/>
          <w:szCs w:val="36"/>
        </w:rPr>
        <w:t xml:space="preserve">    </w:t>
      </w:r>
      <w:r>
        <w:rPr>
          <w:snapToGrid w:val="0"/>
          <w:szCs w:val="21"/>
        </w:rPr>
        <w:t xml:space="preserve">     C</w:t>
      </w:r>
      <w:r>
        <w:rPr>
          <w:rFonts w:hint="eastAsia"/>
          <w:snapToGrid w:val="0"/>
          <w:szCs w:val="21"/>
        </w:rPr>
        <w:t>乘务</w:t>
      </w:r>
      <w:r>
        <w:rPr>
          <w:snapToGrid w:val="0"/>
          <w:sz w:val="36"/>
          <w:szCs w:val="36"/>
        </w:rPr>
        <w:t xml:space="preserve"> </w:t>
      </w:r>
    </w:p>
    <w:p w:rsidR="008B1769" w:rsidRDefault="008B1769" w:rsidP="008B1769">
      <w:pPr>
        <w:snapToGrid w:val="0"/>
        <w:spacing w:line="300" w:lineRule="exact"/>
        <w:ind w:firstLineChars="150" w:firstLine="315"/>
        <w:rPr>
          <w:snapToGrid w:val="0"/>
          <w:szCs w:val="21"/>
        </w:rPr>
      </w:pPr>
      <w:r>
        <w:rPr>
          <w:snapToGrid w:val="0"/>
          <w:szCs w:val="21"/>
        </w:rPr>
        <w:t>Personal affair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      Student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Talent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    Transit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       Crew</w:t>
      </w:r>
      <w:r>
        <w:rPr>
          <w:snapToGrid w:val="0"/>
          <w:sz w:val="36"/>
          <w:szCs w:val="36"/>
        </w:rPr>
        <w:t>□</w:t>
      </w:r>
    </w:p>
    <w:p w:rsidR="008B1769" w:rsidRDefault="008B1769" w:rsidP="008B1769">
      <w:pPr>
        <w:snapToGrid w:val="0"/>
        <w:spacing w:line="300" w:lineRule="exact"/>
        <w:ind w:firstLineChars="150" w:firstLine="315"/>
        <w:rPr>
          <w:snapToGrid w:val="0"/>
          <w:szCs w:val="21"/>
        </w:rPr>
      </w:pPr>
      <w:r>
        <w:rPr>
          <w:rFonts w:hint="eastAsia"/>
          <w:snapToGrid w:val="0"/>
          <w:szCs w:val="21"/>
        </w:rPr>
        <w:t>团体签证分离</w:t>
      </w:r>
      <w:r>
        <w:rPr>
          <w:snapToGrid w:val="0"/>
          <w:szCs w:val="21"/>
        </w:rPr>
        <w:t xml:space="preserve">                </w:t>
      </w:r>
      <w:r>
        <w:rPr>
          <w:rFonts w:hint="eastAsia"/>
          <w:snapToGrid w:val="0"/>
          <w:szCs w:val="21"/>
        </w:rPr>
        <w:t>团签</w:t>
      </w:r>
      <w:r>
        <w:rPr>
          <w:snapToGrid w:val="0"/>
          <w:szCs w:val="21"/>
        </w:rPr>
        <w:t xml:space="preserve">          </w:t>
      </w:r>
      <w:r>
        <w:rPr>
          <w:rFonts w:hint="eastAsia"/>
          <w:snapToGrid w:val="0"/>
          <w:szCs w:val="21"/>
        </w:rPr>
        <w:t>申请停留期限至</w:t>
      </w:r>
      <w:r>
        <w:rPr>
          <w:snapToGrid w:val="0"/>
          <w:szCs w:val="21"/>
        </w:rPr>
        <w:t xml:space="preserve">  </w:t>
      </w:r>
      <w:r>
        <w:rPr>
          <w:rFonts w:hint="eastAsia"/>
          <w:snapToGrid w:val="0"/>
          <w:szCs w:val="21"/>
        </w:rPr>
        <w:t>年</w:t>
      </w:r>
      <w:r>
        <w:rPr>
          <w:snapToGrid w:val="0"/>
          <w:szCs w:val="21"/>
        </w:rPr>
        <w:t xml:space="preserve">     </w:t>
      </w:r>
      <w:r>
        <w:rPr>
          <w:rFonts w:hint="eastAsia"/>
          <w:snapToGrid w:val="0"/>
          <w:szCs w:val="21"/>
        </w:rPr>
        <w:t>月</w:t>
      </w:r>
      <w:r>
        <w:rPr>
          <w:snapToGrid w:val="0"/>
          <w:szCs w:val="21"/>
        </w:rPr>
        <w:t xml:space="preserve">     </w:t>
      </w:r>
      <w:r>
        <w:rPr>
          <w:rFonts w:hint="eastAsia"/>
          <w:snapToGrid w:val="0"/>
          <w:szCs w:val="21"/>
        </w:rPr>
        <w:t>日</w:t>
      </w:r>
    </w:p>
    <w:p w:rsidR="008B1769" w:rsidRDefault="008B1769" w:rsidP="008B1769">
      <w:pPr>
        <w:snapToGrid w:val="0"/>
        <w:spacing w:line="300" w:lineRule="exact"/>
        <w:ind w:firstLineChars="150" w:firstLine="315"/>
        <w:rPr>
          <w:snapToGrid w:val="0"/>
          <w:szCs w:val="21"/>
        </w:rPr>
      </w:pPr>
      <w:r>
        <w:rPr>
          <w:snapToGrid w:val="0"/>
          <w:szCs w:val="21"/>
        </w:rPr>
        <w:t>Separation from group visa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 Group visa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Valid until</w:t>
      </w:r>
      <w:r>
        <w:rPr>
          <w:snapToGrid w:val="0"/>
          <w:szCs w:val="21"/>
          <w:u w:val="single"/>
        </w:rPr>
        <w:t xml:space="preserve">        </w:t>
      </w:r>
      <w:r>
        <w:rPr>
          <w:snapToGrid w:val="0"/>
          <w:szCs w:val="21"/>
        </w:rPr>
        <w:t>Y</w:t>
      </w:r>
      <w:r>
        <w:rPr>
          <w:snapToGrid w:val="0"/>
          <w:szCs w:val="21"/>
          <w:u w:val="single"/>
        </w:rPr>
        <w:t xml:space="preserve">      </w:t>
      </w:r>
      <w:r>
        <w:rPr>
          <w:snapToGrid w:val="0"/>
          <w:szCs w:val="21"/>
        </w:rPr>
        <w:t>M</w:t>
      </w:r>
      <w:r>
        <w:rPr>
          <w:snapToGrid w:val="0"/>
          <w:szCs w:val="21"/>
          <w:u w:val="single"/>
        </w:rPr>
        <w:t xml:space="preserve">     </w:t>
      </w:r>
      <w:r>
        <w:rPr>
          <w:snapToGrid w:val="0"/>
          <w:szCs w:val="21"/>
        </w:rPr>
        <w:t>D</w:t>
      </w:r>
    </w:p>
    <w:p w:rsidR="008B1769" w:rsidRDefault="008B1769" w:rsidP="008B1769">
      <w:pPr>
        <w:snapToGrid w:val="0"/>
        <w:spacing w:line="300" w:lineRule="exact"/>
        <w:rPr>
          <w:snapToGrid w:val="0"/>
          <w:szCs w:val="21"/>
          <w:u w:val="single"/>
        </w:rPr>
      </w:pPr>
      <w:r>
        <w:rPr>
          <w:snapToGrid w:val="0"/>
          <w:szCs w:val="21"/>
        </w:rPr>
        <w:t xml:space="preserve">   </w:t>
      </w:r>
      <w:r>
        <w:rPr>
          <w:rFonts w:hint="eastAsia"/>
          <w:snapToGrid w:val="0"/>
          <w:szCs w:val="21"/>
        </w:rPr>
        <w:t>换发</w:t>
      </w:r>
      <w:r>
        <w:rPr>
          <w:snapToGrid w:val="0"/>
          <w:szCs w:val="21"/>
        </w:rPr>
        <w:t xml:space="preserve">       </w:t>
      </w:r>
      <w:r>
        <w:rPr>
          <w:rFonts w:hint="eastAsia"/>
          <w:snapToGrid w:val="0"/>
          <w:szCs w:val="21"/>
        </w:rPr>
        <w:t>补发</w:t>
      </w:r>
      <w:r>
        <w:rPr>
          <w:snapToGrid w:val="0"/>
          <w:szCs w:val="21"/>
        </w:rPr>
        <w:t xml:space="preserve">        </w:t>
      </w:r>
      <w:r>
        <w:rPr>
          <w:rFonts w:hint="eastAsia"/>
          <w:snapToGrid w:val="0"/>
          <w:szCs w:val="21"/>
        </w:rPr>
        <w:t>入境次数</w:t>
      </w:r>
      <w:r>
        <w:rPr>
          <w:snapToGrid w:val="0"/>
          <w:szCs w:val="21"/>
        </w:rPr>
        <w:t xml:space="preserve">  </w:t>
      </w:r>
      <w:r>
        <w:rPr>
          <w:rFonts w:hint="eastAsia"/>
          <w:snapToGrid w:val="0"/>
          <w:szCs w:val="21"/>
        </w:rPr>
        <w:t>停留天数</w:t>
      </w:r>
      <w:r>
        <w:rPr>
          <w:snapToGrid w:val="0"/>
          <w:szCs w:val="21"/>
        </w:rPr>
        <w:t xml:space="preserve">        </w:t>
      </w:r>
      <w:r>
        <w:rPr>
          <w:rFonts w:hint="eastAsia"/>
          <w:snapToGrid w:val="0"/>
          <w:szCs w:val="21"/>
        </w:rPr>
        <w:t>入境有效期至</w:t>
      </w:r>
      <w:r>
        <w:rPr>
          <w:snapToGrid w:val="0"/>
          <w:szCs w:val="21"/>
        </w:rPr>
        <w:t xml:space="preserve">    </w:t>
      </w:r>
      <w:r>
        <w:rPr>
          <w:rFonts w:hint="eastAsia"/>
          <w:snapToGrid w:val="0"/>
          <w:szCs w:val="21"/>
        </w:rPr>
        <w:t>年</w:t>
      </w:r>
      <w:r>
        <w:rPr>
          <w:snapToGrid w:val="0"/>
          <w:szCs w:val="21"/>
        </w:rPr>
        <w:t xml:space="preserve">  </w:t>
      </w:r>
      <w:r>
        <w:rPr>
          <w:rFonts w:hint="eastAsia"/>
          <w:snapToGrid w:val="0"/>
          <w:szCs w:val="21"/>
        </w:rPr>
        <w:t>月</w:t>
      </w:r>
      <w:r>
        <w:rPr>
          <w:snapToGrid w:val="0"/>
          <w:szCs w:val="21"/>
        </w:rPr>
        <w:t xml:space="preserve">  </w:t>
      </w:r>
      <w:r>
        <w:rPr>
          <w:rFonts w:hint="eastAsia"/>
          <w:snapToGrid w:val="0"/>
          <w:szCs w:val="21"/>
        </w:rPr>
        <w:t>日</w:t>
      </w:r>
    </w:p>
    <w:p w:rsidR="008B1769" w:rsidRDefault="008B1769" w:rsidP="008B1769">
      <w:pPr>
        <w:snapToGrid w:val="0"/>
        <w:spacing w:line="300" w:lineRule="exact"/>
        <w:rPr>
          <w:snapToGrid w:val="0"/>
          <w:szCs w:val="21"/>
        </w:rPr>
      </w:pPr>
      <w:r>
        <w:rPr>
          <w:snapToGrid w:val="0"/>
          <w:szCs w:val="21"/>
        </w:rPr>
        <w:t xml:space="preserve">   Renewal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Reissue </w:t>
      </w:r>
      <w:r>
        <w:rPr>
          <w:snapToGrid w:val="0"/>
          <w:sz w:val="36"/>
          <w:szCs w:val="36"/>
        </w:rPr>
        <w:t xml:space="preserve">□  </w:t>
      </w:r>
      <w:r>
        <w:rPr>
          <w:snapToGrid w:val="0"/>
          <w:szCs w:val="21"/>
        </w:rPr>
        <w:t>Entries</w:t>
      </w:r>
      <w:r>
        <w:rPr>
          <w:snapToGrid w:val="0"/>
          <w:szCs w:val="21"/>
          <w:u w:val="single"/>
        </w:rPr>
        <w:t xml:space="preserve">   </w:t>
      </w:r>
      <w:r>
        <w:rPr>
          <w:snapToGrid w:val="0"/>
          <w:szCs w:val="21"/>
        </w:rPr>
        <w:t xml:space="preserve"> Duration of stay</w:t>
      </w:r>
      <w:r>
        <w:rPr>
          <w:snapToGrid w:val="0"/>
          <w:szCs w:val="21"/>
          <w:u w:val="single"/>
        </w:rPr>
        <w:t xml:space="preserve">   </w:t>
      </w:r>
      <w:r>
        <w:rPr>
          <w:snapToGrid w:val="0"/>
          <w:szCs w:val="21"/>
        </w:rPr>
        <w:t xml:space="preserve"> Entry before</w:t>
      </w:r>
      <w:r>
        <w:rPr>
          <w:snapToGrid w:val="0"/>
          <w:szCs w:val="21"/>
          <w:u w:val="single"/>
        </w:rPr>
        <w:t xml:space="preserve">    </w:t>
      </w:r>
      <w:r>
        <w:rPr>
          <w:snapToGrid w:val="0"/>
          <w:szCs w:val="21"/>
        </w:rPr>
        <w:t>Y</w:t>
      </w:r>
      <w:r>
        <w:rPr>
          <w:snapToGrid w:val="0"/>
          <w:szCs w:val="21"/>
          <w:u w:val="single"/>
        </w:rPr>
        <w:t xml:space="preserve">   </w:t>
      </w:r>
      <w:r>
        <w:rPr>
          <w:snapToGrid w:val="0"/>
          <w:szCs w:val="21"/>
        </w:rPr>
        <w:t xml:space="preserve">M </w:t>
      </w:r>
      <w:r>
        <w:rPr>
          <w:snapToGrid w:val="0"/>
          <w:szCs w:val="21"/>
          <w:u w:val="single"/>
        </w:rPr>
        <w:t xml:space="preserve">  </w:t>
      </w:r>
      <w:r>
        <w:rPr>
          <w:snapToGrid w:val="0"/>
          <w:szCs w:val="21"/>
        </w:rPr>
        <w:t>D</w:t>
      </w:r>
    </w:p>
    <w:p w:rsidR="008B1769" w:rsidRDefault="008B1769" w:rsidP="008B1769">
      <w:pPr>
        <w:snapToGrid w:val="0"/>
        <w:spacing w:line="300" w:lineRule="exact"/>
        <w:rPr>
          <w:snapToGrid w:val="0"/>
          <w:szCs w:val="21"/>
        </w:rPr>
      </w:pPr>
    </w:p>
    <w:p w:rsidR="008B1769" w:rsidRDefault="008B1769" w:rsidP="008B1769">
      <w:pPr>
        <w:snapToGrid w:val="0"/>
        <w:spacing w:line="300" w:lineRule="exact"/>
        <w:jc w:val="right"/>
        <w:rPr>
          <w:b/>
          <w:snapToGrid w:val="0"/>
          <w:szCs w:val="21"/>
        </w:rPr>
      </w:pPr>
      <w:r>
        <w:rPr>
          <w:rFonts w:hint="eastAsia"/>
          <w:b/>
          <w:snapToGrid w:val="0"/>
          <w:szCs w:val="21"/>
        </w:rPr>
        <w:t>请填写双面</w:t>
      </w:r>
      <w:r>
        <w:rPr>
          <w:b/>
          <w:snapToGrid w:val="0"/>
          <w:szCs w:val="21"/>
        </w:rPr>
        <w:t xml:space="preserve">  Please fill out both sides  </w:t>
      </w:r>
    </w:p>
    <w:p w:rsidR="008B1769" w:rsidRDefault="008B1769" w:rsidP="008B1769">
      <w:pPr>
        <w:snapToGrid w:val="0"/>
        <w:spacing w:line="300" w:lineRule="exact"/>
        <w:jc w:val="right"/>
        <w:rPr>
          <w:b/>
          <w:snapToGrid w:val="0"/>
          <w:szCs w:val="21"/>
        </w:rPr>
      </w:pPr>
    </w:p>
    <w:p w:rsidR="008B1769" w:rsidRDefault="008B1769" w:rsidP="008B1769">
      <w:pPr>
        <w:snapToGrid w:val="0"/>
        <w:spacing w:line="296" w:lineRule="exact"/>
        <w:rPr>
          <w:b/>
          <w:snapToGrid w:val="0"/>
          <w:szCs w:val="21"/>
        </w:rPr>
      </w:pPr>
      <w:r>
        <w:rPr>
          <w:b/>
          <w:snapToGrid w:val="0"/>
          <w:szCs w:val="21"/>
        </w:rPr>
        <w:t>6</w:t>
      </w:r>
      <w:r>
        <w:rPr>
          <w:rFonts w:hint="eastAsia"/>
          <w:b/>
          <w:snapToGrid w:val="0"/>
          <w:szCs w:val="21"/>
        </w:rPr>
        <w:t>、申请停留证件填写</w:t>
      </w:r>
      <w:r>
        <w:rPr>
          <w:b/>
          <w:snapToGrid w:val="0"/>
          <w:szCs w:val="21"/>
        </w:rPr>
        <w:t xml:space="preserve">  For stay permit only</w:t>
      </w:r>
    </w:p>
    <w:p w:rsidR="008B1769" w:rsidRDefault="008B1769" w:rsidP="008B1769">
      <w:pPr>
        <w:snapToGrid w:val="0"/>
        <w:spacing w:line="296" w:lineRule="exact"/>
        <w:ind w:firstLineChars="150" w:firstLine="315"/>
        <w:rPr>
          <w:snapToGrid w:val="0"/>
          <w:szCs w:val="21"/>
        </w:rPr>
      </w:pPr>
      <w:r>
        <w:rPr>
          <w:rFonts w:hint="eastAsia"/>
          <w:snapToGrid w:val="0"/>
          <w:szCs w:val="21"/>
        </w:rPr>
        <w:lastRenderedPageBreak/>
        <w:t>免签</w:t>
      </w:r>
      <w:r>
        <w:rPr>
          <w:snapToGrid w:val="0"/>
          <w:szCs w:val="21"/>
        </w:rPr>
        <w:t xml:space="preserve">          </w:t>
      </w:r>
      <w:r>
        <w:rPr>
          <w:rFonts w:hint="eastAsia"/>
          <w:snapToGrid w:val="0"/>
          <w:szCs w:val="21"/>
        </w:rPr>
        <w:t>船员</w:t>
      </w:r>
      <w:r>
        <w:rPr>
          <w:snapToGrid w:val="0"/>
          <w:szCs w:val="21"/>
        </w:rPr>
        <w:t xml:space="preserve">         </w:t>
      </w:r>
      <w:r>
        <w:rPr>
          <w:rFonts w:hint="eastAsia"/>
          <w:snapToGrid w:val="0"/>
          <w:szCs w:val="21"/>
        </w:rPr>
        <w:t>退籍</w:t>
      </w:r>
      <w:r>
        <w:rPr>
          <w:snapToGrid w:val="0"/>
          <w:szCs w:val="21"/>
        </w:rPr>
        <w:t xml:space="preserve">               </w:t>
      </w:r>
      <w:r>
        <w:rPr>
          <w:rFonts w:hint="eastAsia"/>
          <w:snapToGrid w:val="0"/>
          <w:szCs w:val="21"/>
        </w:rPr>
        <w:t>人道主义</w:t>
      </w:r>
      <w:r>
        <w:rPr>
          <w:snapToGrid w:val="0"/>
          <w:szCs w:val="21"/>
        </w:rPr>
        <w:t xml:space="preserve">          </w:t>
      </w:r>
      <w:r>
        <w:rPr>
          <w:rFonts w:hint="eastAsia"/>
          <w:snapToGrid w:val="0"/>
          <w:szCs w:val="21"/>
        </w:rPr>
        <w:t>其他</w:t>
      </w:r>
    </w:p>
    <w:p w:rsidR="008B1769" w:rsidRDefault="008B1769" w:rsidP="008B1769">
      <w:pPr>
        <w:snapToGrid w:val="0"/>
        <w:spacing w:line="296" w:lineRule="exact"/>
        <w:ind w:firstLineChars="150" w:firstLine="315"/>
        <w:rPr>
          <w:snapToGrid w:val="0"/>
          <w:szCs w:val="21"/>
        </w:rPr>
      </w:pPr>
      <w:r>
        <w:rPr>
          <w:snapToGrid w:val="0"/>
          <w:szCs w:val="21"/>
        </w:rPr>
        <w:t>Visa free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 Crew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    Renouncement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  Humanitarian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  Others</w:t>
      </w:r>
      <w:r>
        <w:rPr>
          <w:snapToGrid w:val="0"/>
          <w:sz w:val="36"/>
          <w:szCs w:val="36"/>
        </w:rPr>
        <w:t>□</w:t>
      </w:r>
    </w:p>
    <w:p w:rsidR="008B1769" w:rsidRDefault="008B1769" w:rsidP="008B1769">
      <w:pPr>
        <w:snapToGrid w:val="0"/>
        <w:spacing w:line="296" w:lineRule="exact"/>
        <w:ind w:firstLineChars="150" w:firstLine="315"/>
        <w:rPr>
          <w:snapToGrid w:val="0"/>
          <w:szCs w:val="21"/>
        </w:rPr>
      </w:pPr>
      <w:r>
        <w:rPr>
          <w:rFonts w:hint="eastAsia"/>
          <w:snapToGrid w:val="0"/>
          <w:szCs w:val="21"/>
        </w:rPr>
        <w:t>补发</w:t>
      </w:r>
      <w:r>
        <w:rPr>
          <w:snapToGrid w:val="0"/>
          <w:szCs w:val="21"/>
        </w:rPr>
        <w:t xml:space="preserve">          </w:t>
      </w:r>
      <w:r>
        <w:rPr>
          <w:rFonts w:hint="eastAsia"/>
          <w:snapToGrid w:val="0"/>
          <w:szCs w:val="21"/>
        </w:rPr>
        <w:t>申请停留期限至</w:t>
      </w:r>
      <w:r>
        <w:rPr>
          <w:snapToGrid w:val="0"/>
          <w:szCs w:val="21"/>
        </w:rPr>
        <w:t xml:space="preserve">   </w:t>
      </w:r>
      <w:r>
        <w:rPr>
          <w:rFonts w:hint="eastAsia"/>
          <w:snapToGrid w:val="0"/>
          <w:szCs w:val="21"/>
        </w:rPr>
        <w:t>年</w:t>
      </w:r>
      <w:r>
        <w:rPr>
          <w:snapToGrid w:val="0"/>
          <w:szCs w:val="21"/>
        </w:rPr>
        <w:t xml:space="preserve">       </w:t>
      </w:r>
      <w:r>
        <w:rPr>
          <w:rFonts w:hint="eastAsia"/>
          <w:snapToGrid w:val="0"/>
          <w:szCs w:val="21"/>
        </w:rPr>
        <w:t>月</w:t>
      </w:r>
      <w:r>
        <w:rPr>
          <w:snapToGrid w:val="0"/>
          <w:szCs w:val="21"/>
        </w:rPr>
        <w:t xml:space="preserve">      </w:t>
      </w:r>
      <w:r>
        <w:rPr>
          <w:rFonts w:hint="eastAsia"/>
          <w:snapToGrid w:val="0"/>
          <w:szCs w:val="21"/>
        </w:rPr>
        <w:t>日</w:t>
      </w:r>
      <w:r>
        <w:rPr>
          <w:snapToGrid w:val="0"/>
          <w:szCs w:val="21"/>
        </w:rPr>
        <w:t xml:space="preserve">  </w:t>
      </w:r>
    </w:p>
    <w:p w:rsidR="008B1769" w:rsidRDefault="008B1769" w:rsidP="008B1769">
      <w:pPr>
        <w:snapToGrid w:val="0"/>
        <w:spacing w:line="296" w:lineRule="exact"/>
        <w:ind w:firstLineChars="150" w:firstLine="315"/>
        <w:rPr>
          <w:snapToGrid w:val="0"/>
          <w:szCs w:val="21"/>
        </w:rPr>
      </w:pPr>
      <w:r>
        <w:rPr>
          <w:snapToGrid w:val="0"/>
          <w:szCs w:val="21"/>
        </w:rPr>
        <w:t>Reissue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   Valid until</w:t>
      </w:r>
      <w:r>
        <w:rPr>
          <w:snapToGrid w:val="0"/>
          <w:szCs w:val="21"/>
          <w:u w:val="single"/>
        </w:rPr>
        <w:t xml:space="preserve">         </w:t>
      </w:r>
      <w:r>
        <w:rPr>
          <w:snapToGrid w:val="0"/>
          <w:szCs w:val="21"/>
        </w:rPr>
        <w:t>Y</w:t>
      </w:r>
      <w:r>
        <w:rPr>
          <w:snapToGrid w:val="0"/>
          <w:szCs w:val="21"/>
          <w:u w:val="single"/>
        </w:rPr>
        <w:t xml:space="preserve">       </w:t>
      </w:r>
      <w:r>
        <w:rPr>
          <w:snapToGrid w:val="0"/>
          <w:szCs w:val="21"/>
        </w:rPr>
        <w:t>M</w:t>
      </w:r>
      <w:r>
        <w:rPr>
          <w:snapToGrid w:val="0"/>
          <w:szCs w:val="21"/>
          <w:u w:val="single"/>
        </w:rPr>
        <w:t xml:space="preserve">       </w:t>
      </w:r>
      <w:r>
        <w:rPr>
          <w:snapToGrid w:val="0"/>
          <w:szCs w:val="21"/>
        </w:rPr>
        <w:t>D</w:t>
      </w:r>
    </w:p>
    <w:p w:rsidR="008B1769" w:rsidRDefault="008B1769" w:rsidP="008B1769">
      <w:pPr>
        <w:snapToGrid w:val="0"/>
        <w:spacing w:line="296" w:lineRule="exact"/>
        <w:rPr>
          <w:snapToGrid w:val="0"/>
          <w:szCs w:val="21"/>
        </w:rPr>
      </w:pPr>
    </w:p>
    <w:p w:rsidR="008B1769" w:rsidRDefault="008B1769" w:rsidP="008B1769">
      <w:pPr>
        <w:snapToGrid w:val="0"/>
        <w:spacing w:line="296" w:lineRule="exact"/>
        <w:rPr>
          <w:snapToGrid w:val="0"/>
          <w:szCs w:val="21"/>
        </w:rPr>
      </w:pPr>
      <w:r>
        <w:rPr>
          <w:b/>
          <w:snapToGrid w:val="0"/>
          <w:szCs w:val="21"/>
        </w:rPr>
        <w:t>7</w:t>
      </w:r>
      <w:r>
        <w:rPr>
          <w:rFonts w:hint="eastAsia"/>
          <w:b/>
          <w:snapToGrid w:val="0"/>
          <w:szCs w:val="21"/>
        </w:rPr>
        <w:t>、申请居留证件填写</w:t>
      </w:r>
      <w:r>
        <w:rPr>
          <w:b/>
          <w:snapToGrid w:val="0"/>
          <w:szCs w:val="21"/>
        </w:rPr>
        <w:t xml:space="preserve">  For residence permit only</w:t>
      </w:r>
    </w:p>
    <w:p w:rsidR="008B1769" w:rsidRDefault="008B1769" w:rsidP="008B1769">
      <w:pPr>
        <w:snapToGrid w:val="0"/>
        <w:spacing w:line="296" w:lineRule="exact"/>
        <w:ind w:firstLineChars="150" w:firstLine="315"/>
        <w:rPr>
          <w:snapToGrid w:val="0"/>
          <w:szCs w:val="21"/>
        </w:rPr>
      </w:pPr>
      <w:r>
        <w:rPr>
          <w:rFonts w:hint="eastAsia"/>
          <w:snapToGrid w:val="0"/>
          <w:szCs w:val="21"/>
        </w:rPr>
        <w:t>工作</w:t>
      </w:r>
      <w:r>
        <w:rPr>
          <w:snapToGrid w:val="0"/>
          <w:szCs w:val="21"/>
        </w:rPr>
        <w:t xml:space="preserve">           </w:t>
      </w:r>
      <w:r>
        <w:rPr>
          <w:rFonts w:hint="eastAsia"/>
          <w:snapToGrid w:val="0"/>
          <w:szCs w:val="21"/>
        </w:rPr>
        <w:t>学习</w:t>
      </w:r>
      <w:r>
        <w:rPr>
          <w:snapToGrid w:val="0"/>
          <w:szCs w:val="21"/>
        </w:rPr>
        <w:t xml:space="preserve">          </w:t>
      </w:r>
      <w:r>
        <w:rPr>
          <w:rFonts w:hint="eastAsia"/>
          <w:snapToGrid w:val="0"/>
          <w:szCs w:val="21"/>
        </w:rPr>
        <w:t>记者</w:t>
      </w:r>
      <w:r>
        <w:rPr>
          <w:snapToGrid w:val="0"/>
          <w:szCs w:val="21"/>
        </w:rPr>
        <w:t xml:space="preserve">          </w:t>
      </w:r>
      <w:r>
        <w:rPr>
          <w:rFonts w:hint="eastAsia"/>
          <w:snapToGrid w:val="0"/>
          <w:szCs w:val="21"/>
        </w:rPr>
        <w:t>团聚</w:t>
      </w:r>
      <w:r>
        <w:rPr>
          <w:snapToGrid w:val="0"/>
          <w:szCs w:val="21"/>
        </w:rPr>
        <w:t xml:space="preserve">              </w:t>
      </w:r>
      <w:r>
        <w:rPr>
          <w:rFonts w:hint="eastAsia"/>
          <w:snapToGrid w:val="0"/>
          <w:szCs w:val="21"/>
        </w:rPr>
        <w:t>私人事务</w:t>
      </w:r>
    </w:p>
    <w:p w:rsidR="008B1769" w:rsidRDefault="008B1769" w:rsidP="008B1769">
      <w:pPr>
        <w:snapToGrid w:val="0"/>
        <w:spacing w:line="296" w:lineRule="exact"/>
        <w:ind w:firstLineChars="100" w:firstLine="210"/>
        <w:rPr>
          <w:snapToGrid w:val="0"/>
          <w:szCs w:val="21"/>
        </w:rPr>
      </w:pPr>
      <w:r>
        <w:rPr>
          <w:snapToGrid w:val="0"/>
          <w:szCs w:val="21"/>
        </w:rPr>
        <w:t xml:space="preserve"> Employee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  Student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   Journalist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 </w:t>
      </w:r>
      <w:r>
        <w:rPr>
          <w:snapToGrid w:val="0"/>
          <w:sz w:val="18"/>
          <w:szCs w:val="18"/>
        </w:rPr>
        <w:t>Family r</w:t>
      </w:r>
      <w:r>
        <w:rPr>
          <w:snapToGrid w:val="0"/>
          <w:szCs w:val="21"/>
        </w:rPr>
        <w:t>eunion</w:t>
      </w:r>
      <w:r>
        <w:rPr>
          <w:snapToGrid w:val="0"/>
          <w:sz w:val="36"/>
          <w:szCs w:val="36"/>
        </w:rPr>
        <w:t xml:space="preserve">□  </w:t>
      </w:r>
      <w:r>
        <w:rPr>
          <w:snapToGrid w:val="0"/>
          <w:szCs w:val="21"/>
        </w:rPr>
        <w:t xml:space="preserve"> Personal affair</w:t>
      </w:r>
      <w:r>
        <w:rPr>
          <w:snapToGrid w:val="0"/>
          <w:sz w:val="36"/>
          <w:szCs w:val="36"/>
        </w:rPr>
        <w:t>□</w:t>
      </w:r>
    </w:p>
    <w:p w:rsidR="008B1769" w:rsidRDefault="008B1769" w:rsidP="008B1769">
      <w:pPr>
        <w:snapToGrid w:val="0"/>
        <w:spacing w:line="296" w:lineRule="exact"/>
        <w:ind w:firstLineChars="150" w:firstLine="315"/>
        <w:rPr>
          <w:snapToGrid w:val="0"/>
          <w:szCs w:val="21"/>
        </w:rPr>
      </w:pPr>
      <w:r>
        <w:rPr>
          <w:rFonts w:hint="eastAsia"/>
          <w:snapToGrid w:val="0"/>
          <w:szCs w:val="21"/>
        </w:rPr>
        <w:t>换发</w:t>
      </w:r>
      <w:r>
        <w:rPr>
          <w:snapToGrid w:val="0"/>
          <w:szCs w:val="21"/>
        </w:rPr>
        <w:t xml:space="preserve">           </w:t>
      </w:r>
      <w:r>
        <w:rPr>
          <w:rFonts w:hint="eastAsia"/>
          <w:snapToGrid w:val="0"/>
          <w:szCs w:val="21"/>
        </w:rPr>
        <w:t>补发</w:t>
      </w:r>
      <w:r>
        <w:rPr>
          <w:snapToGrid w:val="0"/>
          <w:szCs w:val="21"/>
        </w:rPr>
        <w:t xml:space="preserve">          </w:t>
      </w:r>
      <w:r>
        <w:rPr>
          <w:rFonts w:hint="eastAsia"/>
          <w:snapToGrid w:val="0"/>
          <w:szCs w:val="21"/>
        </w:rPr>
        <w:t>申请居留期限至</w:t>
      </w:r>
      <w:r>
        <w:rPr>
          <w:snapToGrid w:val="0"/>
          <w:szCs w:val="21"/>
        </w:rPr>
        <w:t xml:space="preserve">   </w:t>
      </w:r>
      <w:r>
        <w:rPr>
          <w:rFonts w:hint="eastAsia"/>
          <w:snapToGrid w:val="0"/>
          <w:szCs w:val="21"/>
        </w:rPr>
        <w:t>年</w:t>
      </w:r>
      <w:r>
        <w:rPr>
          <w:snapToGrid w:val="0"/>
          <w:szCs w:val="21"/>
        </w:rPr>
        <w:t xml:space="preserve">      </w:t>
      </w:r>
      <w:r>
        <w:rPr>
          <w:rFonts w:hint="eastAsia"/>
          <w:snapToGrid w:val="0"/>
          <w:szCs w:val="21"/>
        </w:rPr>
        <w:t>月</w:t>
      </w:r>
      <w:r>
        <w:rPr>
          <w:snapToGrid w:val="0"/>
          <w:szCs w:val="21"/>
        </w:rPr>
        <w:t xml:space="preserve">       </w:t>
      </w:r>
      <w:r>
        <w:rPr>
          <w:rFonts w:hint="eastAsia"/>
          <w:snapToGrid w:val="0"/>
          <w:szCs w:val="21"/>
        </w:rPr>
        <w:t>日</w:t>
      </w:r>
    </w:p>
    <w:p w:rsidR="008B1769" w:rsidRDefault="008B1769" w:rsidP="008B1769">
      <w:pPr>
        <w:snapToGrid w:val="0"/>
        <w:spacing w:line="296" w:lineRule="exact"/>
        <w:ind w:firstLineChars="150" w:firstLine="315"/>
        <w:rPr>
          <w:snapToGrid w:val="0"/>
          <w:szCs w:val="21"/>
        </w:rPr>
      </w:pPr>
      <w:r>
        <w:rPr>
          <w:snapToGrid w:val="0"/>
          <w:szCs w:val="21"/>
        </w:rPr>
        <w:t>Renew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     Reissue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  Valid until</w:t>
      </w:r>
      <w:r>
        <w:rPr>
          <w:snapToGrid w:val="0"/>
          <w:szCs w:val="21"/>
          <w:u w:val="single"/>
        </w:rPr>
        <w:t xml:space="preserve">         </w:t>
      </w:r>
      <w:r>
        <w:rPr>
          <w:snapToGrid w:val="0"/>
          <w:szCs w:val="21"/>
        </w:rPr>
        <w:t>Y</w:t>
      </w:r>
      <w:r>
        <w:rPr>
          <w:snapToGrid w:val="0"/>
          <w:szCs w:val="21"/>
          <w:u w:val="single"/>
        </w:rPr>
        <w:t xml:space="preserve">       </w:t>
      </w:r>
      <w:r>
        <w:rPr>
          <w:snapToGrid w:val="0"/>
          <w:szCs w:val="21"/>
        </w:rPr>
        <w:t>M</w:t>
      </w:r>
      <w:r>
        <w:rPr>
          <w:snapToGrid w:val="0"/>
          <w:szCs w:val="21"/>
          <w:u w:val="single"/>
        </w:rPr>
        <w:t xml:space="preserve">       </w:t>
      </w:r>
      <w:r>
        <w:rPr>
          <w:snapToGrid w:val="0"/>
          <w:szCs w:val="21"/>
        </w:rPr>
        <w:t>D</w:t>
      </w:r>
    </w:p>
    <w:p w:rsidR="008B1769" w:rsidRDefault="008B1769" w:rsidP="008B1769">
      <w:pPr>
        <w:snapToGrid w:val="0"/>
        <w:spacing w:line="296" w:lineRule="exact"/>
        <w:ind w:firstLineChars="150" w:firstLine="315"/>
        <w:rPr>
          <w:snapToGrid w:val="0"/>
          <w:szCs w:val="21"/>
        </w:rPr>
      </w:pPr>
    </w:p>
    <w:p w:rsidR="008B1769" w:rsidRDefault="008B1769" w:rsidP="008B1769">
      <w:pPr>
        <w:numPr>
          <w:ilvl w:val="0"/>
          <w:numId w:val="3"/>
        </w:numPr>
        <w:snapToGrid w:val="0"/>
        <w:spacing w:line="296" w:lineRule="exact"/>
        <w:rPr>
          <w:b/>
          <w:snapToGrid w:val="0"/>
          <w:szCs w:val="21"/>
        </w:rPr>
      </w:pPr>
      <w:r>
        <w:rPr>
          <w:rFonts w:hint="eastAsia"/>
          <w:b/>
          <w:snapToGrid w:val="0"/>
          <w:szCs w:val="21"/>
        </w:rPr>
        <w:t>申请其他证件填写</w:t>
      </w:r>
      <w:r>
        <w:rPr>
          <w:b/>
          <w:snapToGrid w:val="0"/>
          <w:szCs w:val="21"/>
        </w:rPr>
        <w:t xml:space="preserve"> </w:t>
      </w:r>
      <w:r>
        <w:rPr>
          <w:b/>
          <w:bCs/>
          <w:snapToGrid w:val="0"/>
          <w:szCs w:val="21"/>
        </w:rPr>
        <w:t xml:space="preserve"> For other documents</w:t>
      </w:r>
    </w:p>
    <w:p w:rsidR="008B1769" w:rsidRDefault="008B1769" w:rsidP="008B1769">
      <w:pPr>
        <w:snapToGrid w:val="0"/>
        <w:spacing w:line="296" w:lineRule="exact"/>
        <w:ind w:firstLineChars="150" w:firstLine="315"/>
        <w:rPr>
          <w:snapToGrid w:val="0"/>
          <w:szCs w:val="21"/>
          <w:u w:val="single"/>
        </w:rPr>
      </w:pPr>
      <w:r>
        <w:rPr>
          <w:rFonts w:hint="eastAsia"/>
          <w:snapToGrid w:val="0"/>
          <w:szCs w:val="21"/>
        </w:rPr>
        <w:t>外国人旅行证</w:t>
      </w:r>
      <w:r>
        <w:rPr>
          <w:snapToGrid w:val="0"/>
          <w:szCs w:val="21"/>
        </w:rPr>
        <w:t xml:space="preserve">                        </w:t>
      </w:r>
      <w:r>
        <w:rPr>
          <w:rFonts w:hint="eastAsia"/>
          <w:snapToGrid w:val="0"/>
          <w:szCs w:val="21"/>
        </w:rPr>
        <w:t>旅行目的地</w:t>
      </w:r>
    </w:p>
    <w:p w:rsidR="008B1769" w:rsidRDefault="008B1769" w:rsidP="008B1769">
      <w:pPr>
        <w:snapToGrid w:val="0"/>
        <w:spacing w:line="296" w:lineRule="exact"/>
        <w:ind w:firstLineChars="150" w:firstLine="315"/>
        <w:rPr>
          <w:snapToGrid w:val="0"/>
          <w:szCs w:val="21"/>
        </w:rPr>
      </w:pPr>
      <w:r>
        <w:rPr>
          <w:snapToGrid w:val="0"/>
          <w:szCs w:val="21"/>
        </w:rPr>
        <w:t>Foreign citizen travel documents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     Destination</w:t>
      </w:r>
      <w:r>
        <w:rPr>
          <w:snapToGrid w:val="0"/>
          <w:szCs w:val="21"/>
          <w:u w:val="single"/>
        </w:rPr>
        <w:t xml:space="preserve">                           </w:t>
      </w:r>
    </w:p>
    <w:p w:rsidR="008B1769" w:rsidRDefault="008B1769" w:rsidP="008B1769">
      <w:pPr>
        <w:snapToGrid w:val="0"/>
        <w:spacing w:line="296" w:lineRule="exact"/>
        <w:ind w:firstLineChars="100" w:firstLine="180"/>
        <w:rPr>
          <w:snapToGrid w:val="0"/>
          <w:sz w:val="18"/>
          <w:szCs w:val="18"/>
        </w:rPr>
      </w:pPr>
      <w:r>
        <w:rPr>
          <w:snapToGrid w:val="0"/>
          <w:sz w:val="18"/>
          <w:szCs w:val="18"/>
        </w:rPr>
        <w:t xml:space="preserve"> </w:t>
      </w:r>
      <w:r>
        <w:rPr>
          <w:rFonts w:hint="eastAsia"/>
          <w:snapToGrid w:val="0"/>
          <w:szCs w:val="21"/>
        </w:rPr>
        <w:t>外国人出入境证</w:t>
      </w:r>
      <w:r>
        <w:rPr>
          <w:snapToGrid w:val="0"/>
          <w:szCs w:val="21"/>
        </w:rPr>
        <w:t xml:space="preserve">   </w:t>
      </w:r>
      <w:r>
        <w:rPr>
          <w:snapToGrid w:val="0"/>
          <w:sz w:val="18"/>
          <w:szCs w:val="18"/>
        </w:rPr>
        <w:t xml:space="preserve">                       </w:t>
      </w:r>
      <w:r>
        <w:rPr>
          <w:rFonts w:hint="eastAsia"/>
          <w:snapToGrid w:val="0"/>
          <w:szCs w:val="21"/>
        </w:rPr>
        <w:t>申请日期至</w:t>
      </w:r>
      <w:r>
        <w:rPr>
          <w:snapToGrid w:val="0"/>
          <w:szCs w:val="21"/>
        </w:rPr>
        <w:t xml:space="preserve">       </w:t>
      </w:r>
      <w:r>
        <w:rPr>
          <w:rFonts w:hint="eastAsia"/>
          <w:snapToGrid w:val="0"/>
          <w:szCs w:val="21"/>
        </w:rPr>
        <w:t>年</w:t>
      </w:r>
      <w:r>
        <w:rPr>
          <w:snapToGrid w:val="0"/>
          <w:szCs w:val="21"/>
        </w:rPr>
        <w:t xml:space="preserve">       </w:t>
      </w:r>
      <w:r>
        <w:rPr>
          <w:rFonts w:hint="eastAsia"/>
          <w:snapToGrid w:val="0"/>
          <w:szCs w:val="21"/>
        </w:rPr>
        <w:t>月</w:t>
      </w:r>
      <w:r>
        <w:rPr>
          <w:snapToGrid w:val="0"/>
          <w:szCs w:val="21"/>
        </w:rPr>
        <w:t xml:space="preserve">      </w:t>
      </w:r>
      <w:r>
        <w:rPr>
          <w:rFonts w:hint="eastAsia"/>
          <w:snapToGrid w:val="0"/>
          <w:szCs w:val="21"/>
        </w:rPr>
        <w:t>日</w:t>
      </w:r>
    </w:p>
    <w:p w:rsidR="008B1769" w:rsidRDefault="008B1769" w:rsidP="008B1769">
      <w:pPr>
        <w:snapToGrid w:val="0"/>
        <w:spacing w:line="296" w:lineRule="exact"/>
        <w:ind w:firstLineChars="150" w:firstLine="315"/>
        <w:rPr>
          <w:snapToGrid w:val="0"/>
          <w:sz w:val="18"/>
          <w:szCs w:val="18"/>
        </w:rPr>
      </w:pPr>
      <w:r>
        <w:rPr>
          <w:snapToGrid w:val="0"/>
          <w:szCs w:val="21"/>
        </w:rPr>
        <w:t>Foreign citizen exit-entry permit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     Valid until</w:t>
      </w:r>
      <w:r>
        <w:rPr>
          <w:snapToGrid w:val="0"/>
          <w:szCs w:val="21"/>
          <w:u w:val="single"/>
        </w:rPr>
        <w:t xml:space="preserve">         </w:t>
      </w:r>
      <w:r>
        <w:rPr>
          <w:snapToGrid w:val="0"/>
          <w:szCs w:val="21"/>
        </w:rPr>
        <w:t>Y</w:t>
      </w:r>
      <w:r>
        <w:rPr>
          <w:snapToGrid w:val="0"/>
          <w:szCs w:val="21"/>
          <w:u w:val="single"/>
        </w:rPr>
        <w:t xml:space="preserve">       </w:t>
      </w:r>
      <w:r>
        <w:rPr>
          <w:snapToGrid w:val="0"/>
          <w:szCs w:val="21"/>
        </w:rPr>
        <w:t>M</w:t>
      </w:r>
      <w:r>
        <w:rPr>
          <w:snapToGrid w:val="0"/>
          <w:szCs w:val="21"/>
          <w:u w:val="single"/>
        </w:rPr>
        <w:t xml:space="preserve">       </w:t>
      </w:r>
      <w:r>
        <w:rPr>
          <w:snapToGrid w:val="0"/>
          <w:szCs w:val="21"/>
        </w:rPr>
        <w:t>D</w:t>
      </w:r>
    </w:p>
    <w:p w:rsidR="008B1769" w:rsidRDefault="008B1769" w:rsidP="008B1769">
      <w:pPr>
        <w:snapToGrid w:val="0"/>
        <w:spacing w:line="296" w:lineRule="exact"/>
        <w:ind w:firstLineChars="150" w:firstLine="315"/>
        <w:rPr>
          <w:snapToGrid w:val="0"/>
          <w:sz w:val="18"/>
          <w:szCs w:val="18"/>
        </w:rPr>
      </w:pPr>
      <w:r>
        <w:rPr>
          <w:rFonts w:hint="eastAsia"/>
          <w:snapToGrid w:val="0"/>
          <w:szCs w:val="21"/>
        </w:rPr>
        <w:t>勤工助学或校外实习加注</w:t>
      </w:r>
      <w:r>
        <w:rPr>
          <w:snapToGrid w:val="0"/>
          <w:szCs w:val="21"/>
        </w:rPr>
        <w:t xml:space="preserve">  </w:t>
      </w:r>
      <w:r>
        <w:rPr>
          <w:snapToGrid w:val="0"/>
          <w:sz w:val="18"/>
          <w:szCs w:val="18"/>
        </w:rPr>
        <w:t xml:space="preserve">              </w:t>
      </w:r>
      <w:r>
        <w:rPr>
          <w:rFonts w:hint="eastAsia"/>
          <w:snapToGrid w:val="0"/>
          <w:szCs w:val="21"/>
        </w:rPr>
        <w:t>申请日期至</w:t>
      </w:r>
      <w:r>
        <w:rPr>
          <w:snapToGrid w:val="0"/>
          <w:szCs w:val="21"/>
        </w:rPr>
        <w:t xml:space="preserve">       </w:t>
      </w:r>
      <w:r>
        <w:rPr>
          <w:rFonts w:hint="eastAsia"/>
          <w:snapToGrid w:val="0"/>
          <w:szCs w:val="21"/>
        </w:rPr>
        <w:t>年</w:t>
      </w:r>
      <w:r>
        <w:rPr>
          <w:snapToGrid w:val="0"/>
          <w:szCs w:val="21"/>
        </w:rPr>
        <w:t xml:space="preserve">       </w:t>
      </w:r>
      <w:r>
        <w:rPr>
          <w:rFonts w:hint="eastAsia"/>
          <w:snapToGrid w:val="0"/>
          <w:szCs w:val="21"/>
        </w:rPr>
        <w:t>月</w:t>
      </w:r>
      <w:r>
        <w:rPr>
          <w:snapToGrid w:val="0"/>
          <w:szCs w:val="21"/>
        </w:rPr>
        <w:t xml:space="preserve">      </w:t>
      </w:r>
      <w:r>
        <w:rPr>
          <w:rFonts w:hint="eastAsia"/>
          <w:snapToGrid w:val="0"/>
          <w:szCs w:val="21"/>
        </w:rPr>
        <w:t>日</w:t>
      </w:r>
    </w:p>
    <w:p w:rsidR="008B1769" w:rsidRDefault="008B1769" w:rsidP="008B1769">
      <w:pPr>
        <w:snapToGrid w:val="0"/>
        <w:spacing w:line="296" w:lineRule="exact"/>
        <w:ind w:firstLineChars="150" w:firstLine="315"/>
        <w:rPr>
          <w:snapToGrid w:val="0"/>
          <w:szCs w:val="21"/>
        </w:rPr>
      </w:pPr>
      <w:r>
        <w:rPr>
          <w:snapToGrid w:val="0"/>
          <w:szCs w:val="21"/>
        </w:rPr>
        <w:t>Study-work / Internship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            Valid until</w:t>
      </w:r>
      <w:r>
        <w:rPr>
          <w:snapToGrid w:val="0"/>
          <w:szCs w:val="21"/>
          <w:u w:val="single"/>
        </w:rPr>
        <w:t xml:space="preserve">         </w:t>
      </w:r>
      <w:r>
        <w:rPr>
          <w:snapToGrid w:val="0"/>
          <w:szCs w:val="21"/>
        </w:rPr>
        <w:t>Y</w:t>
      </w:r>
      <w:r>
        <w:rPr>
          <w:snapToGrid w:val="0"/>
          <w:szCs w:val="21"/>
          <w:u w:val="single"/>
        </w:rPr>
        <w:t xml:space="preserve">       </w:t>
      </w:r>
      <w:r>
        <w:rPr>
          <w:snapToGrid w:val="0"/>
          <w:szCs w:val="21"/>
        </w:rPr>
        <w:t>M</w:t>
      </w:r>
      <w:r>
        <w:rPr>
          <w:snapToGrid w:val="0"/>
          <w:szCs w:val="21"/>
          <w:u w:val="single"/>
        </w:rPr>
        <w:t xml:space="preserve">       </w:t>
      </w:r>
      <w:r>
        <w:rPr>
          <w:snapToGrid w:val="0"/>
          <w:szCs w:val="21"/>
        </w:rPr>
        <w:t>D</w:t>
      </w:r>
    </w:p>
    <w:p w:rsidR="008B1769" w:rsidRDefault="008B1769" w:rsidP="008B1769">
      <w:pPr>
        <w:snapToGrid w:val="0"/>
        <w:spacing w:line="296" w:lineRule="exact"/>
        <w:rPr>
          <w:snapToGrid w:val="0"/>
          <w:szCs w:val="21"/>
        </w:rPr>
      </w:pPr>
      <w:r>
        <w:rPr>
          <w:snapToGrid w:val="0"/>
          <w:szCs w:val="21"/>
        </w:rPr>
        <w:t xml:space="preserve">                                </w:t>
      </w:r>
    </w:p>
    <w:p w:rsidR="008B1769" w:rsidRDefault="008B1769" w:rsidP="008B1769">
      <w:pPr>
        <w:snapToGrid w:val="0"/>
        <w:spacing w:line="296" w:lineRule="exact"/>
        <w:rPr>
          <w:snapToGrid w:val="0"/>
          <w:szCs w:val="21"/>
        </w:rPr>
      </w:pPr>
      <w:r>
        <w:rPr>
          <w:b/>
          <w:snapToGrid w:val="0"/>
          <w:szCs w:val="21"/>
        </w:rPr>
        <w:t>9</w:t>
      </w:r>
      <w:r>
        <w:rPr>
          <w:rFonts w:hint="eastAsia"/>
          <w:b/>
          <w:snapToGrid w:val="0"/>
          <w:szCs w:val="21"/>
        </w:rPr>
        <w:t>、申请变更填写</w:t>
      </w:r>
      <w:r>
        <w:rPr>
          <w:b/>
          <w:snapToGrid w:val="0"/>
          <w:szCs w:val="21"/>
        </w:rPr>
        <w:t xml:space="preserve">  For change of the following</w:t>
      </w:r>
    </w:p>
    <w:p w:rsidR="008B1769" w:rsidRDefault="008B1769" w:rsidP="008B1769">
      <w:pPr>
        <w:snapToGrid w:val="0"/>
        <w:spacing w:line="296" w:lineRule="exact"/>
        <w:ind w:firstLineChars="196" w:firstLine="412"/>
        <w:rPr>
          <w:snapToGrid w:val="0"/>
          <w:szCs w:val="21"/>
        </w:rPr>
      </w:pPr>
      <w:r>
        <w:rPr>
          <w:rFonts w:hint="eastAsia"/>
          <w:snapToGrid w:val="0"/>
          <w:szCs w:val="21"/>
        </w:rPr>
        <w:t>姓名</w:t>
      </w:r>
      <w:r>
        <w:rPr>
          <w:snapToGrid w:val="0"/>
          <w:szCs w:val="21"/>
        </w:rPr>
        <w:t xml:space="preserve">      </w:t>
      </w:r>
      <w:r>
        <w:rPr>
          <w:rFonts w:hint="eastAsia"/>
          <w:snapToGrid w:val="0"/>
          <w:szCs w:val="21"/>
        </w:rPr>
        <w:t>护照号码</w:t>
      </w:r>
      <w:r>
        <w:rPr>
          <w:snapToGrid w:val="0"/>
          <w:szCs w:val="21"/>
        </w:rPr>
        <w:t xml:space="preserve">        </w:t>
      </w:r>
      <w:r>
        <w:rPr>
          <w:rFonts w:hint="eastAsia"/>
          <w:snapToGrid w:val="0"/>
          <w:szCs w:val="21"/>
        </w:rPr>
        <w:t>事由</w:t>
      </w:r>
      <w:r>
        <w:rPr>
          <w:snapToGrid w:val="0"/>
          <w:szCs w:val="21"/>
        </w:rPr>
        <w:t xml:space="preserve">             </w:t>
      </w:r>
      <w:r>
        <w:rPr>
          <w:rFonts w:hint="eastAsia"/>
          <w:snapToGrid w:val="0"/>
          <w:szCs w:val="21"/>
        </w:rPr>
        <w:t>增</w:t>
      </w:r>
      <w:r>
        <w:rPr>
          <w:snapToGrid w:val="0"/>
          <w:szCs w:val="21"/>
        </w:rPr>
        <w:t>/</w:t>
      </w:r>
      <w:r>
        <w:rPr>
          <w:rFonts w:hint="eastAsia"/>
          <w:snapToGrid w:val="0"/>
          <w:szCs w:val="21"/>
        </w:rPr>
        <w:t>减偕行人数</w:t>
      </w:r>
    </w:p>
    <w:p w:rsidR="008B1769" w:rsidRDefault="008B1769" w:rsidP="008B1769">
      <w:pPr>
        <w:snapToGrid w:val="0"/>
        <w:spacing w:line="296" w:lineRule="exact"/>
        <w:rPr>
          <w:snapToGrid w:val="0"/>
          <w:szCs w:val="21"/>
        </w:rPr>
      </w:pPr>
      <w:r>
        <w:rPr>
          <w:snapToGrid w:val="0"/>
          <w:szCs w:val="21"/>
        </w:rPr>
        <w:t xml:space="preserve">    Name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Passport No.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Purpose of stay</w:t>
      </w:r>
      <w:r>
        <w:rPr>
          <w:snapToGrid w:val="0"/>
          <w:sz w:val="36"/>
          <w:szCs w:val="36"/>
        </w:rPr>
        <w:t>□</w:t>
      </w:r>
      <w:r>
        <w:rPr>
          <w:snapToGrid w:val="0"/>
          <w:szCs w:val="21"/>
        </w:rPr>
        <w:t xml:space="preserve">   Add/Reduce number of dependents</w:t>
      </w:r>
      <w:r>
        <w:rPr>
          <w:snapToGrid w:val="0"/>
          <w:sz w:val="36"/>
          <w:szCs w:val="36"/>
        </w:rPr>
        <w:t>□</w:t>
      </w:r>
    </w:p>
    <w:p w:rsidR="008B1769" w:rsidRDefault="008B1769" w:rsidP="008B1769">
      <w:pPr>
        <w:snapToGrid w:val="0"/>
        <w:spacing w:line="296" w:lineRule="exact"/>
        <w:ind w:firstLineChars="200" w:firstLine="420"/>
        <w:rPr>
          <w:snapToGrid w:val="0"/>
          <w:szCs w:val="21"/>
          <w:u w:val="single"/>
        </w:rPr>
      </w:pPr>
      <w:r>
        <w:rPr>
          <w:rFonts w:hint="eastAsia"/>
          <w:snapToGrid w:val="0"/>
          <w:szCs w:val="21"/>
        </w:rPr>
        <w:t>其他注明</w:t>
      </w:r>
    </w:p>
    <w:p w:rsidR="008B1769" w:rsidRDefault="008B1769" w:rsidP="008B1769">
      <w:pPr>
        <w:snapToGrid w:val="0"/>
        <w:spacing w:line="296" w:lineRule="exact"/>
        <w:ind w:firstLineChars="200" w:firstLine="420"/>
        <w:rPr>
          <w:snapToGrid w:val="0"/>
          <w:szCs w:val="21"/>
        </w:rPr>
      </w:pPr>
      <w:r>
        <w:rPr>
          <w:snapToGrid w:val="0"/>
          <w:szCs w:val="21"/>
        </w:rPr>
        <w:t xml:space="preserve">Or others </w:t>
      </w:r>
      <w:r>
        <w:rPr>
          <w:snapToGrid w:val="0"/>
          <w:szCs w:val="21"/>
          <w:u w:val="single"/>
        </w:rPr>
        <w:t xml:space="preserve">                                                                  </w:t>
      </w:r>
    </w:p>
    <w:p w:rsidR="008B1769" w:rsidRDefault="008B1769" w:rsidP="008B1769">
      <w:pPr>
        <w:snapToGrid w:val="0"/>
        <w:spacing w:line="296" w:lineRule="exact"/>
        <w:ind w:firstLineChars="200" w:firstLine="420"/>
        <w:rPr>
          <w:snapToGrid w:val="0"/>
          <w:szCs w:val="21"/>
        </w:rPr>
      </w:pPr>
    </w:p>
    <w:p w:rsidR="008B1769" w:rsidRDefault="008B1769" w:rsidP="008B1769">
      <w:pPr>
        <w:snapToGrid w:val="0"/>
        <w:spacing w:line="296" w:lineRule="exact"/>
        <w:rPr>
          <w:snapToGrid w:val="0"/>
          <w:szCs w:val="21"/>
          <w:u w:val="single"/>
        </w:rPr>
      </w:pPr>
      <w:r>
        <w:rPr>
          <w:b/>
          <w:snapToGrid w:val="0"/>
          <w:szCs w:val="21"/>
        </w:rPr>
        <w:t>10</w:t>
      </w:r>
      <w:r>
        <w:rPr>
          <w:rFonts w:hint="eastAsia"/>
          <w:b/>
          <w:snapToGrid w:val="0"/>
          <w:szCs w:val="21"/>
        </w:rPr>
        <w:t>、备注</w:t>
      </w:r>
      <w:r>
        <w:rPr>
          <w:snapToGrid w:val="0"/>
          <w:szCs w:val="21"/>
        </w:rPr>
        <w:t xml:space="preserve"> </w:t>
      </w:r>
      <w:r>
        <w:rPr>
          <w:b/>
          <w:snapToGrid w:val="0"/>
          <w:szCs w:val="21"/>
        </w:rPr>
        <w:t>Notes</w:t>
      </w:r>
      <w:r>
        <w:rPr>
          <w:snapToGrid w:val="0"/>
          <w:szCs w:val="21"/>
          <w:u w:val="single"/>
        </w:rPr>
        <w:t xml:space="preserve">                                                                </w:t>
      </w:r>
    </w:p>
    <w:p w:rsidR="008B1769" w:rsidRDefault="008B1769" w:rsidP="008B1769">
      <w:pPr>
        <w:snapToGrid w:val="0"/>
        <w:spacing w:line="296" w:lineRule="exact"/>
        <w:rPr>
          <w:b/>
          <w:snapToGrid w:val="0"/>
          <w:szCs w:val="21"/>
        </w:rPr>
      </w:pPr>
    </w:p>
    <w:p w:rsidR="008B1769" w:rsidRDefault="008B1769" w:rsidP="008B1769">
      <w:pPr>
        <w:snapToGrid w:val="0"/>
        <w:spacing w:line="296" w:lineRule="exact"/>
        <w:rPr>
          <w:snapToGrid w:val="0"/>
          <w:szCs w:val="21"/>
        </w:rPr>
      </w:pPr>
      <w:r>
        <w:rPr>
          <w:rFonts w:hint="eastAsia"/>
          <w:b/>
          <w:snapToGrid w:val="0"/>
          <w:szCs w:val="21"/>
        </w:rPr>
        <w:t>我保证</w:t>
      </w:r>
      <w:r>
        <w:rPr>
          <w:rFonts w:hint="eastAsia"/>
          <w:snapToGrid w:val="0"/>
          <w:szCs w:val="21"/>
        </w:rPr>
        <w:t>以上填写的内容真实、准确、完整，并保证在停留居留期间遵守中华人民共和国的法律。</w:t>
      </w:r>
    </w:p>
    <w:p w:rsidR="008B1769" w:rsidRDefault="008B1769" w:rsidP="008B1769">
      <w:pPr>
        <w:snapToGrid w:val="0"/>
        <w:spacing w:line="296" w:lineRule="exact"/>
        <w:rPr>
          <w:snapToGrid w:val="0"/>
          <w:szCs w:val="21"/>
        </w:rPr>
      </w:pPr>
      <w:r>
        <w:rPr>
          <w:b/>
          <w:bCs/>
          <w:snapToGrid w:val="0"/>
          <w:szCs w:val="21"/>
        </w:rPr>
        <w:t>I hereby declare</w:t>
      </w:r>
      <w:r>
        <w:rPr>
          <w:snapToGrid w:val="0"/>
          <w:szCs w:val="21"/>
        </w:rPr>
        <w:t xml:space="preserve"> that the information given above is true, correct and complete. I shall abide by the Chinese laws and regulations during my stay in the People’s Republic of </w:t>
      </w:r>
      <w:smartTag w:uri="urn:schemas-microsoft-com:office:smarttags" w:element="country-region">
        <w:smartTag w:uri="urn:schemas-microsoft-com:office:smarttags" w:element="place">
          <w:r>
            <w:rPr>
              <w:snapToGrid w:val="0"/>
              <w:szCs w:val="21"/>
            </w:rPr>
            <w:t>China</w:t>
          </w:r>
        </w:smartTag>
      </w:smartTag>
      <w:r>
        <w:rPr>
          <w:snapToGrid w:val="0"/>
          <w:szCs w:val="21"/>
        </w:rPr>
        <w:t>.</w:t>
      </w:r>
    </w:p>
    <w:p w:rsidR="008B1769" w:rsidRDefault="008B1769" w:rsidP="008B1769">
      <w:pPr>
        <w:snapToGrid w:val="0"/>
        <w:spacing w:line="296" w:lineRule="exact"/>
        <w:rPr>
          <w:snapToGrid w:val="0"/>
          <w:szCs w:val="21"/>
        </w:rPr>
      </w:pPr>
    </w:p>
    <w:p w:rsidR="008B1769" w:rsidRDefault="008B1769" w:rsidP="008B1769">
      <w:pPr>
        <w:snapToGrid w:val="0"/>
        <w:spacing w:line="296" w:lineRule="exact"/>
        <w:rPr>
          <w:snapToGrid w:val="0"/>
          <w:szCs w:val="21"/>
        </w:rPr>
      </w:pPr>
    </w:p>
    <w:p w:rsidR="008B1769" w:rsidRDefault="008B1769" w:rsidP="008B1769">
      <w:pPr>
        <w:snapToGrid w:val="0"/>
        <w:spacing w:line="296" w:lineRule="exact"/>
        <w:rPr>
          <w:snapToGrid w:val="0"/>
          <w:szCs w:val="21"/>
        </w:rPr>
      </w:pPr>
      <w:r>
        <w:rPr>
          <w:rFonts w:hint="eastAsia"/>
          <w:snapToGrid w:val="0"/>
          <w:szCs w:val="21"/>
        </w:rPr>
        <w:t>申请人签字</w:t>
      </w:r>
      <w:r>
        <w:rPr>
          <w:snapToGrid w:val="0"/>
          <w:szCs w:val="21"/>
        </w:rPr>
        <w:t xml:space="preserve">                                </w:t>
      </w:r>
      <w:r>
        <w:rPr>
          <w:rFonts w:hint="eastAsia"/>
          <w:snapToGrid w:val="0"/>
          <w:szCs w:val="21"/>
        </w:rPr>
        <w:t>代办人签字</w:t>
      </w:r>
      <w:r>
        <w:rPr>
          <w:snapToGrid w:val="0"/>
          <w:szCs w:val="21"/>
        </w:rPr>
        <w:t xml:space="preserve">                 </w:t>
      </w:r>
    </w:p>
    <w:p w:rsidR="008B1769" w:rsidRDefault="008B1769" w:rsidP="008B1769">
      <w:pPr>
        <w:snapToGrid w:val="0"/>
        <w:spacing w:line="296" w:lineRule="exact"/>
        <w:rPr>
          <w:snapToGrid w:val="0"/>
          <w:szCs w:val="21"/>
        </w:rPr>
      </w:pPr>
      <w:r>
        <w:rPr>
          <w:snapToGrid w:val="0"/>
          <w:szCs w:val="21"/>
        </w:rPr>
        <w:t>Applicant's signature</w:t>
      </w:r>
      <w:r>
        <w:rPr>
          <w:snapToGrid w:val="0"/>
          <w:szCs w:val="21"/>
          <w:u w:val="single"/>
        </w:rPr>
        <w:t xml:space="preserve">                   </w:t>
      </w:r>
      <w:r>
        <w:rPr>
          <w:snapToGrid w:val="0"/>
          <w:szCs w:val="21"/>
        </w:rPr>
        <w:t xml:space="preserve">      Agent's signature</w:t>
      </w:r>
      <w:r>
        <w:rPr>
          <w:snapToGrid w:val="0"/>
          <w:szCs w:val="21"/>
          <w:u w:val="single"/>
        </w:rPr>
        <w:t xml:space="preserve">                        </w:t>
      </w:r>
    </w:p>
    <w:p w:rsidR="008B1769" w:rsidRDefault="008B1769" w:rsidP="008B1769">
      <w:pPr>
        <w:snapToGrid w:val="0"/>
        <w:spacing w:line="296" w:lineRule="exact"/>
        <w:rPr>
          <w:snapToGrid w:val="0"/>
          <w:szCs w:val="21"/>
        </w:rPr>
      </w:pPr>
    </w:p>
    <w:p w:rsidR="008B1769" w:rsidRDefault="008B1769" w:rsidP="008B1769">
      <w:pPr>
        <w:snapToGrid w:val="0"/>
        <w:spacing w:line="296" w:lineRule="exact"/>
        <w:rPr>
          <w:snapToGrid w:val="0"/>
          <w:szCs w:val="21"/>
        </w:rPr>
      </w:pPr>
    </w:p>
    <w:p w:rsidR="008B1769" w:rsidRDefault="008B1769" w:rsidP="008B1769">
      <w:pPr>
        <w:snapToGrid w:val="0"/>
        <w:spacing w:line="296" w:lineRule="exact"/>
        <w:rPr>
          <w:snapToGrid w:val="0"/>
          <w:szCs w:val="21"/>
        </w:rPr>
      </w:pPr>
      <w:r>
        <w:rPr>
          <w:rFonts w:hint="eastAsia"/>
          <w:snapToGrid w:val="0"/>
          <w:szCs w:val="21"/>
        </w:rPr>
        <w:t>联系电话</w:t>
      </w:r>
      <w:r>
        <w:rPr>
          <w:snapToGrid w:val="0"/>
          <w:szCs w:val="21"/>
        </w:rPr>
        <w:t xml:space="preserve">                                  </w:t>
      </w:r>
      <w:r>
        <w:rPr>
          <w:rFonts w:hint="eastAsia"/>
          <w:snapToGrid w:val="0"/>
          <w:szCs w:val="21"/>
        </w:rPr>
        <w:t>联系电话</w:t>
      </w:r>
      <w:r>
        <w:rPr>
          <w:snapToGrid w:val="0"/>
          <w:szCs w:val="21"/>
        </w:rPr>
        <w:t xml:space="preserve"> </w:t>
      </w:r>
    </w:p>
    <w:p w:rsidR="008B1769" w:rsidRDefault="008B1769" w:rsidP="008B1769">
      <w:pPr>
        <w:snapToGrid w:val="0"/>
        <w:spacing w:line="296" w:lineRule="exact"/>
        <w:rPr>
          <w:snapToGrid w:val="0"/>
          <w:szCs w:val="21"/>
        </w:rPr>
      </w:pPr>
      <w:r>
        <w:rPr>
          <w:snapToGrid w:val="0"/>
          <w:szCs w:val="21"/>
        </w:rPr>
        <w:t>Applicant's Tel</w:t>
      </w:r>
      <w:r>
        <w:rPr>
          <w:snapToGrid w:val="0"/>
          <w:szCs w:val="21"/>
          <w:u w:val="single"/>
        </w:rPr>
        <w:t xml:space="preserve">                         </w:t>
      </w:r>
      <w:r>
        <w:rPr>
          <w:snapToGrid w:val="0"/>
          <w:szCs w:val="21"/>
        </w:rPr>
        <w:t xml:space="preserve">     Agent's Tel</w:t>
      </w:r>
      <w:r>
        <w:rPr>
          <w:snapToGrid w:val="0"/>
          <w:szCs w:val="21"/>
          <w:u w:val="single"/>
        </w:rPr>
        <w:t xml:space="preserve">                            </w:t>
      </w:r>
    </w:p>
    <w:p w:rsidR="008B1769" w:rsidRDefault="008B1769" w:rsidP="008B1769">
      <w:pPr>
        <w:snapToGrid w:val="0"/>
        <w:spacing w:line="296" w:lineRule="exact"/>
        <w:rPr>
          <w:snapToGrid w:val="0"/>
          <w:szCs w:val="21"/>
        </w:rPr>
      </w:pPr>
    </w:p>
    <w:p w:rsidR="008B1769" w:rsidRDefault="008B1769" w:rsidP="008B1769">
      <w:pPr>
        <w:snapToGrid w:val="0"/>
        <w:spacing w:line="296" w:lineRule="exact"/>
        <w:rPr>
          <w:snapToGrid w:val="0"/>
          <w:szCs w:val="21"/>
        </w:rPr>
      </w:pPr>
    </w:p>
    <w:p w:rsidR="008B1769" w:rsidRDefault="008B1769" w:rsidP="008B1769">
      <w:pPr>
        <w:snapToGrid w:val="0"/>
        <w:spacing w:line="296" w:lineRule="exact"/>
        <w:rPr>
          <w:snapToGrid w:val="0"/>
          <w:szCs w:val="21"/>
        </w:rPr>
      </w:pPr>
    </w:p>
    <w:p w:rsidR="008B1769" w:rsidRDefault="008B1769" w:rsidP="008B1769">
      <w:pPr>
        <w:snapToGrid w:val="0"/>
        <w:spacing w:line="296" w:lineRule="exact"/>
        <w:rPr>
          <w:snapToGrid w:val="0"/>
          <w:szCs w:val="21"/>
        </w:rPr>
      </w:pPr>
      <w:r>
        <w:rPr>
          <w:rFonts w:hint="eastAsia"/>
          <w:snapToGrid w:val="0"/>
          <w:szCs w:val="21"/>
        </w:rPr>
        <w:t>申请日期</w:t>
      </w:r>
      <w:r>
        <w:rPr>
          <w:snapToGrid w:val="0"/>
          <w:szCs w:val="21"/>
        </w:rPr>
        <w:t xml:space="preserve">            </w:t>
      </w:r>
      <w:r>
        <w:rPr>
          <w:rFonts w:hint="eastAsia"/>
          <w:snapToGrid w:val="0"/>
          <w:szCs w:val="21"/>
        </w:rPr>
        <w:t>年</w:t>
      </w:r>
      <w:r>
        <w:rPr>
          <w:snapToGrid w:val="0"/>
          <w:szCs w:val="21"/>
        </w:rPr>
        <w:t xml:space="preserve">      </w:t>
      </w:r>
      <w:r>
        <w:rPr>
          <w:rFonts w:hint="eastAsia"/>
          <w:snapToGrid w:val="0"/>
          <w:szCs w:val="21"/>
        </w:rPr>
        <w:t>月</w:t>
      </w:r>
      <w:r>
        <w:rPr>
          <w:snapToGrid w:val="0"/>
          <w:szCs w:val="21"/>
        </w:rPr>
        <w:t xml:space="preserve">      </w:t>
      </w:r>
      <w:r>
        <w:rPr>
          <w:rFonts w:hint="eastAsia"/>
          <w:snapToGrid w:val="0"/>
          <w:szCs w:val="21"/>
        </w:rPr>
        <w:t>日</w:t>
      </w:r>
      <w:r>
        <w:rPr>
          <w:snapToGrid w:val="0"/>
          <w:szCs w:val="21"/>
        </w:rPr>
        <w:t xml:space="preserve">    </w:t>
      </w:r>
      <w:r>
        <w:rPr>
          <w:rFonts w:hint="eastAsia"/>
          <w:snapToGrid w:val="0"/>
          <w:szCs w:val="21"/>
        </w:rPr>
        <w:t>单位印章</w:t>
      </w:r>
      <w:r>
        <w:rPr>
          <w:snapToGrid w:val="0"/>
          <w:szCs w:val="21"/>
        </w:rPr>
        <w:t xml:space="preserve">                         </w:t>
      </w:r>
    </w:p>
    <w:p w:rsidR="00FE0EA2" w:rsidRDefault="008B1769" w:rsidP="008B1769">
      <w:r>
        <w:rPr>
          <w:snapToGrid w:val="0"/>
          <w:szCs w:val="21"/>
        </w:rPr>
        <w:t>Application date</w:t>
      </w:r>
      <w:r>
        <w:rPr>
          <w:snapToGrid w:val="0"/>
          <w:szCs w:val="21"/>
          <w:u w:val="single"/>
        </w:rPr>
        <w:t xml:space="preserve">      </w:t>
      </w:r>
      <w:r>
        <w:rPr>
          <w:snapToGrid w:val="0"/>
          <w:szCs w:val="21"/>
        </w:rPr>
        <w:t>Y</w:t>
      </w:r>
      <w:r>
        <w:rPr>
          <w:snapToGrid w:val="0"/>
          <w:szCs w:val="21"/>
          <w:u w:val="single"/>
        </w:rPr>
        <w:t xml:space="preserve">        </w:t>
      </w:r>
      <w:r>
        <w:rPr>
          <w:snapToGrid w:val="0"/>
          <w:szCs w:val="21"/>
        </w:rPr>
        <w:t>M</w:t>
      </w:r>
      <w:r>
        <w:rPr>
          <w:snapToGrid w:val="0"/>
          <w:szCs w:val="21"/>
          <w:u w:val="single"/>
        </w:rPr>
        <w:t xml:space="preserve">      </w:t>
      </w:r>
      <w:r>
        <w:rPr>
          <w:snapToGrid w:val="0"/>
          <w:szCs w:val="21"/>
        </w:rPr>
        <w:t xml:space="preserve">D    Company/School’s seal  </w:t>
      </w:r>
    </w:p>
    <w:sectPr w:rsidR="00FE0EA2" w:rsidSect="00597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427" w:rsidRDefault="008C6427" w:rsidP="008B1769">
      <w:r>
        <w:separator/>
      </w:r>
    </w:p>
  </w:endnote>
  <w:endnote w:type="continuationSeparator" w:id="0">
    <w:p w:rsidR="008C6427" w:rsidRDefault="008C6427" w:rsidP="008B17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小标宋简体">
    <w:altName w:val="Arial Unicode MS"/>
    <w:charset w:val="86"/>
    <w:family w:val="script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427" w:rsidRDefault="008C6427" w:rsidP="008B1769">
      <w:r>
        <w:separator/>
      </w:r>
    </w:p>
  </w:footnote>
  <w:footnote w:type="continuationSeparator" w:id="0">
    <w:p w:rsidR="008C6427" w:rsidRDefault="008C6427" w:rsidP="008B17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lvl w:ilvl="0">
      <w:start w:val="4"/>
      <w:numFmt w:val="decimal"/>
      <w:suff w:val="nothing"/>
      <w:lvlText w:val="%1、"/>
      <w:lvlJc w:val="left"/>
      <w:pPr>
        <w:ind w:left="0" w:firstLine="0"/>
      </w:pPr>
      <w:rPr>
        <w:b/>
      </w:rPr>
    </w:lvl>
  </w:abstractNum>
  <w:abstractNum w:abstractNumId="1">
    <w:nsid w:val="0000000D"/>
    <w:multiLevelType w:val="multilevel"/>
    <w:tmpl w:val="0000000D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10"/>
    <w:multiLevelType w:val="multilevel"/>
    <w:tmpl w:val="00000010"/>
    <w:lvl w:ilvl="0">
      <w:start w:val="8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4"/>
    </w:lvlOverride>
  </w:num>
  <w:num w:numId="3">
    <w:abstractNumId w:val="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1769"/>
    <w:rsid w:val="005977CB"/>
    <w:rsid w:val="008B1769"/>
    <w:rsid w:val="008C6427"/>
    <w:rsid w:val="00F36454"/>
    <w:rsid w:val="00F80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76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1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17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1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17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645</Words>
  <Characters>3678</Characters>
  <Application>Microsoft Office Word</Application>
  <DocSecurity>0</DocSecurity>
  <Lines>30</Lines>
  <Paragraphs>8</Paragraphs>
  <ScaleCrop>false</ScaleCrop>
  <Company>微软中国</Company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2017-06-16T00:55:00Z</dcterms:created>
  <dcterms:modified xsi:type="dcterms:W3CDTF">2017-06-16T00:55:00Z</dcterms:modified>
</cp:coreProperties>
</file>